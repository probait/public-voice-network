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2339" w14:textId="59032223" w:rsidR="00BC2C9E" w:rsidRPr="00495416" w:rsidRDefault="00000000" w:rsidP="00BC2C9E">
      <w:pPr>
        <w:pStyle w:val="Heading1"/>
        <w:rPr>
          <w:rFonts w:ascii="Times New Roman" w:hAnsi="Times New Roman" w:cs="Times New Roman"/>
        </w:rPr>
      </w:pPr>
      <w:r w:rsidRPr="00495416">
        <w:rPr>
          <w:rFonts w:ascii="Times New Roman" w:hAnsi="Times New Roman" w:cs="Times New Roman"/>
        </w:rPr>
        <w:t>AI Survey – BC Residents</w:t>
      </w:r>
    </w:p>
    <w:p w14:paraId="3643F02D" w14:textId="77777777" w:rsidR="00BC2C9E" w:rsidRPr="00495416" w:rsidRDefault="00BC2C9E" w:rsidP="00BC2C9E"/>
    <w:p w14:paraId="159D49E3" w14:textId="77777777" w:rsidR="00B20000" w:rsidRPr="00495416" w:rsidRDefault="00B20000">
      <w:pPr>
        <w:rPr>
          <w:b/>
          <w:color w:val="000000" w:themeColor="text1"/>
        </w:rPr>
      </w:pPr>
      <w:r w:rsidRPr="00495416">
        <w:rPr>
          <w:b/>
          <w:color w:val="000000" w:themeColor="text1"/>
        </w:rPr>
        <w:t>WELCOME SECTION</w:t>
      </w:r>
    </w:p>
    <w:p w14:paraId="4EFAE21A" w14:textId="77777777" w:rsidR="00182185" w:rsidRPr="00495416" w:rsidRDefault="00182185">
      <w:pPr>
        <w:rPr>
          <w:b/>
          <w:color w:val="000000" w:themeColor="text1"/>
        </w:rPr>
      </w:pPr>
    </w:p>
    <w:p w14:paraId="22351DB0" w14:textId="1ADFC535" w:rsidR="00BC2C9E" w:rsidRPr="00495416" w:rsidRDefault="00BC2C9E" w:rsidP="00B20000">
      <w:pPr>
        <w:ind w:left="720"/>
        <w:rPr>
          <w:rStyle w:val="component-root-48470"/>
          <w:color w:val="FF0000"/>
          <w:shd w:val="clear" w:color="auto" w:fill="FFFFFF"/>
        </w:rPr>
      </w:pPr>
      <w:r w:rsidRPr="00495416">
        <w:rPr>
          <w:b/>
          <w:color w:val="FF0000"/>
          <w:sz w:val="22"/>
        </w:rPr>
        <w:t>[TEXT CARD]</w:t>
      </w:r>
      <w:r w:rsidRPr="00495416">
        <w:rPr>
          <w:color w:val="FF0000"/>
        </w:rPr>
        <w:br/>
      </w:r>
      <w:r w:rsidRPr="00495416">
        <w:rPr>
          <w:color w:val="FF0000"/>
          <w:shd w:val="clear" w:color="auto" w:fill="FFFFFF"/>
        </w:rPr>
        <w:t xml:space="preserve">Hey there! </w:t>
      </w:r>
      <w:r w:rsidRPr="00495416">
        <w:rPr>
          <w:rStyle w:val="component-root-48470"/>
          <w:rFonts w:ascii="Apple Color Emoji" w:hAnsi="Apple Color Emoji" w:cs="Apple Color Emoji"/>
          <w:color w:val="FF0000"/>
          <w:shd w:val="clear" w:color="auto" w:fill="FFFFFF"/>
        </w:rPr>
        <w:t>👋</w:t>
      </w:r>
      <w:r w:rsidRPr="00495416">
        <w:rPr>
          <w:color w:val="FF0000"/>
          <w:shd w:val="clear" w:color="auto" w:fill="FFFFFF"/>
        </w:rPr>
        <w:t xml:space="preserve"> Welcome!</w:t>
      </w:r>
      <w:r w:rsidRPr="00495416">
        <w:rPr>
          <w:color w:val="FF0000"/>
        </w:rPr>
        <w:br/>
      </w:r>
      <w:r w:rsidRPr="00495416">
        <w:rPr>
          <w:color w:val="FF0000"/>
          <w:shd w:val="clear" w:color="auto" w:fill="FFFFFF"/>
        </w:rPr>
        <w:t xml:space="preserve">[BUTTON] Hey! </w:t>
      </w:r>
      <w:r w:rsidRPr="00495416">
        <w:rPr>
          <w:rStyle w:val="component-root-48470"/>
          <w:rFonts w:ascii="Apple Color Emoji" w:hAnsi="Apple Color Emoji" w:cs="Apple Color Emoji"/>
          <w:color w:val="FF0000"/>
          <w:shd w:val="clear" w:color="auto" w:fill="FFFFFF"/>
        </w:rPr>
        <w:t>👋</w:t>
      </w:r>
    </w:p>
    <w:p w14:paraId="6F61616D" w14:textId="77777777" w:rsidR="00B20000" w:rsidRPr="00495416" w:rsidRDefault="00B20000" w:rsidP="00B20000">
      <w:pPr>
        <w:ind w:left="720"/>
        <w:rPr>
          <w:color w:val="FF0000"/>
        </w:rPr>
      </w:pPr>
    </w:p>
    <w:p w14:paraId="208AC177" w14:textId="132A5B6D" w:rsidR="00F74823" w:rsidRPr="00495416" w:rsidRDefault="00000000" w:rsidP="00B20000">
      <w:pPr>
        <w:ind w:left="720"/>
      </w:pPr>
      <w:r w:rsidRPr="00495416">
        <w:rPr>
          <w:b/>
          <w:sz w:val="22"/>
        </w:rPr>
        <w:t>[TEXT CARD]</w:t>
      </w:r>
    </w:p>
    <w:p w14:paraId="062CAB54" w14:textId="6EE8D85D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 xml:space="preserve">AI is becoming part of daily life in big and small ways—from smart assistants to climate tech. </w:t>
      </w:r>
      <w:r w:rsidRPr="00495416">
        <w:rPr>
          <w:color w:val="000000" w:themeColor="text1"/>
          <w:sz w:val="22"/>
        </w:rPr>
        <w:t xml:space="preserve">As a BC resident, </w:t>
      </w:r>
      <w:r w:rsidR="00BC2C9E" w:rsidRPr="00495416">
        <w:rPr>
          <w:color w:val="000000" w:themeColor="text1"/>
        </w:rPr>
        <w:t>y</w:t>
      </w:r>
      <w:r w:rsidRPr="00495416">
        <w:rPr>
          <w:color w:val="000000" w:themeColor="text1"/>
          <w:sz w:val="22"/>
        </w:rPr>
        <w:t xml:space="preserve">our </w:t>
      </w:r>
      <w:r w:rsidRPr="00495416">
        <w:rPr>
          <w:sz w:val="22"/>
        </w:rPr>
        <w:t xml:space="preserve">voice matters in shaping how it all unfolds. </w:t>
      </w:r>
      <w:r w:rsidRPr="00495416">
        <w:rPr>
          <w:rFonts w:ascii="Apple Color Emoji" w:hAnsi="Apple Color Emoji" w:cs="Apple Color Emoji"/>
          <w:sz w:val="22"/>
        </w:rPr>
        <w:t>🌱</w:t>
      </w:r>
      <w:r w:rsidRPr="00495416">
        <w:rPr>
          <w:sz w:val="22"/>
        </w:rPr>
        <w:br/>
        <w:t>We’re curious to hear how you see AI’s role in your life, community, and province.</w:t>
      </w:r>
    </w:p>
    <w:p w14:paraId="78C5B246" w14:textId="77777777" w:rsidR="00B20000" w:rsidRPr="00495416" w:rsidRDefault="00B20000" w:rsidP="00B20000">
      <w:pPr>
        <w:ind w:left="720"/>
      </w:pPr>
    </w:p>
    <w:p w14:paraId="7AB578B9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[TEXT CARD]</w:t>
      </w:r>
    </w:p>
    <w:p w14:paraId="1EE54ECA" w14:textId="77777777" w:rsidR="00F74823" w:rsidRPr="00495416" w:rsidRDefault="00000000" w:rsidP="00B20000">
      <w:pPr>
        <w:ind w:left="720"/>
      </w:pPr>
      <w:r w:rsidRPr="00495416">
        <w:rPr>
          <w:sz w:val="22"/>
        </w:rPr>
        <w:t>There are no right or wrong answers here—just your honest take. Ready to dive in?</w:t>
      </w:r>
    </w:p>
    <w:p w14:paraId="5E0C5F57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[BUTTON] Let’s get started!</w:t>
      </w:r>
    </w:p>
    <w:p w14:paraId="111A8C07" w14:textId="77777777" w:rsidR="00B20000" w:rsidRPr="00495416" w:rsidRDefault="00B20000" w:rsidP="00B20000">
      <w:pPr>
        <w:ind w:left="720"/>
      </w:pPr>
    </w:p>
    <w:p w14:paraId="2708B009" w14:textId="77777777" w:rsidR="00B20000" w:rsidRPr="00495416" w:rsidRDefault="00B20000"/>
    <w:p w14:paraId="60FF4B11" w14:textId="7E787F8D" w:rsidR="00495416" w:rsidRDefault="00495416" w:rsidP="00495416">
      <w:pPr>
        <w:rPr>
          <w:b/>
          <w:color w:val="FF0000"/>
        </w:rPr>
      </w:pPr>
      <w:r w:rsidRPr="00495416">
        <w:rPr>
          <w:b/>
          <w:color w:val="FF0000"/>
        </w:rPr>
        <w:t>DEMO SECTION</w:t>
      </w:r>
    </w:p>
    <w:p w14:paraId="204E5B3C" w14:textId="77777777" w:rsidR="00495416" w:rsidRPr="00495416" w:rsidRDefault="00495416" w:rsidP="00495416">
      <w:pPr>
        <w:rPr>
          <w:b/>
          <w:color w:val="FF0000"/>
        </w:rPr>
      </w:pPr>
    </w:p>
    <w:p w14:paraId="7DE975EE" w14:textId="358913CE" w:rsidR="00495416" w:rsidRPr="00495416" w:rsidRDefault="00495416" w:rsidP="00495416">
      <w:pPr>
        <w:ind w:left="720"/>
        <w:rPr>
          <w:b/>
          <w:color w:val="FF0000"/>
          <w:sz w:val="22"/>
        </w:rPr>
      </w:pPr>
      <w:r w:rsidRPr="00495416">
        <w:rPr>
          <w:b/>
          <w:color w:val="FF0000"/>
          <w:sz w:val="22"/>
        </w:rPr>
        <w:t>[TEXT CARD]</w:t>
      </w:r>
    </w:p>
    <w:p w14:paraId="16119EA5" w14:textId="40636146" w:rsidR="00495416" w:rsidRPr="00495416" w:rsidRDefault="00495416" w:rsidP="00495416">
      <w:pPr>
        <w:ind w:left="720"/>
        <w:rPr>
          <w:color w:val="FF0000"/>
        </w:rPr>
      </w:pPr>
      <w:r w:rsidRPr="00495416">
        <w:rPr>
          <w:color w:val="FF0000"/>
          <w:shd w:val="clear" w:color="auto" w:fill="FFFFFF"/>
        </w:rPr>
        <w:t>Before we start...</w:t>
      </w:r>
    </w:p>
    <w:p w14:paraId="02DB3AEC" w14:textId="005E1CF2" w:rsidR="00495416" w:rsidRPr="00495416" w:rsidRDefault="00495416" w:rsidP="00495416">
      <w:pPr>
        <w:rPr>
          <w:b/>
          <w:color w:val="FF0000"/>
        </w:rPr>
      </w:pPr>
    </w:p>
    <w:p w14:paraId="3513C98C" w14:textId="3B6CF2FA" w:rsidR="00495416" w:rsidRPr="00495416" w:rsidRDefault="00495416" w:rsidP="00495416">
      <w:pPr>
        <w:ind w:firstLine="720"/>
        <w:rPr>
          <w:b/>
          <w:color w:val="FF0000"/>
          <w:sz w:val="22"/>
        </w:rPr>
      </w:pPr>
      <w:r w:rsidRPr="00495416">
        <w:rPr>
          <w:b/>
          <w:color w:val="FF0000"/>
          <w:sz w:val="22"/>
        </w:rPr>
        <w:t>[SINGLE CHOICE]</w:t>
      </w:r>
      <w:r w:rsidRPr="00495416">
        <w:rPr>
          <w:b/>
          <w:color w:val="FF0000"/>
          <w:sz w:val="22"/>
        </w:rPr>
        <w:tab/>
      </w:r>
    </w:p>
    <w:p w14:paraId="20F0C58E" w14:textId="2D220D97" w:rsidR="00495416" w:rsidRPr="00495416" w:rsidRDefault="00495416" w:rsidP="00495416">
      <w:pPr>
        <w:ind w:firstLine="720"/>
        <w:rPr>
          <w:rStyle w:val="component-root-92275"/>
          <w:b/>
          <w:bCs/>
          <w:color w:val="FF0000"/>
          <w:shd w:val="clear" w:color="auto" w:fill="FFFFFF"/>
        </w:rPr>
      </w:pPr>
      <w:r w:rsidRPr="00495416">
        <w:rPr>
          <w:b/>
          <w:bCs/>
          <w:color w:val="FF0000"/>
          <w:shd w:val="clear" w:color="auto" w:fill="FFFFFF"/>
        </w:rPr>
        <w:t xml:space="preserve">Which area of British Columbia do you currently live in? </w:t>
      </w:r>
      <w:r w:rsidRPr="00495416">
        <w:rPr>
          <w:rStyle w:val="component-root-92275"/>
          <w:rFonts w:ascii="Apple Color Emoji" w:hAnsi="Apple Color Emoji" w:cs="Apple Color Emoji"/>
          <w:b/>
          <w:bCs/>
          <w:color w:val="FF0000"/>
          <w:shd w:val="clear" w:color="auto" w:fill="FFFFFF"/>
        </w:rPr>
        <w:t>📍</w:t>
      </w:r>
    </w:p>
    <w:p w14:paraId="753451B3" w14:textId="77777777" w:rsidR="00495416" w:rsidRPr="00495416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Prince George</w:t>
      </w:r>
    </w:p>
    <w:p w14:paraId="732F2EFE" w14:textId="77777777" w:rsidR="00495416" w:rsidRPr="00495416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Kelowna</w:t>
      </w:r>
    </w:p>
    <w:p w14:paraId="742AC6EC" w14:textId="77777777" w:rsidR="00495416" w:rsidRPr="00495416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Vancouver / Lower Mainland</w:t>
      </w:r>
    </w:p>
    <w:p w14:paraId="281E474B" w14:textId="77777777" w:rsidR="00495416" w:rsidRPr="00495416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Victoria</w:t>
      </w:r>
    </w:p>
    <w:p w14:paraId="2CA1CFF4" w14:textId="6CE2033D" w:rsidR="00495416" w:rsidRPr="00495416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I live elsewhere in British Columbia</w:t>
      </w:r>
      <w:r>
        <w:rPr>
          <w:color w:val="FF0000"/>
          <w:sz w:val="22"/>
        </w:rPr>
        <w:t xml:space="preserve"> [ANCHOR] </w:t>
      </w:r>
      <w:r w:rsidRPr="00495416">
        <w:rPr>
          <w:b/>
          <w:bCs/>
          <w:color w:val="FF0000"/>
          <w:sz w:val="22"/>
        </w:rPr>
        <w:t>- TERM</w:t>
      </w:r>
      <w:r w:rsidR="00640D8D">
        <w:rPr>
          <w:b/>
          <w:bCs/>
          <w:color w:val="FF0000"/>
          <w:sz w:val="22"/>
        </w:rPr>
        <w:t>INATE</w:t>
      </w:r>
    </w:p>
    <w:p w14:paraId="56B396F6" w14:textId="25294F03" w:rsidR="00495416" w:rsidRPr="00640D8D" w:rsidRDefault="00495416" w:rsidP="00495416">
      <w:pPr>
        <w:pStyle w:val="ListParagraph"/>
        <w:numPr>
          <w:ilvl w:val="0"/>
          <w:numId w:val="10"/>
        </w:numPr>
        <w:shd w:val="clear" w:color="auto" w:fill="FFFFFF"/>
        <w:rPr>
          <w:color w:val="FF0000"/>
          <w:sz w:val="22"/>
        </w:rPr>
      </w:pPr>
      <w:r w:rsidRPr="00495416">
        <w:rPr>
          <w:color w:val="FF0000"/>
          <w:sz w:val="22"/>
        </w:rPr>
        <w:t>I do not live in British Columbia</w:t>
      </w:r>
      <w:r>
        <w:rPr>
          <w:color w:val="FF0000"/>
          <w:sz w:val="22"/>
        </w:rPr>
        <w:t xml:space="preserve"> [ANCHOR] </w:t>
      </w:r>
      <w:r w:rsidRPr="00495416">
        <w:rPr>
          <w:b/>
          <w:bCs/>
          <w:color w:val="FF0000"/>
          <w:sz w:val="22"/>
        </w:rPr>
        <w:t>– TERM</w:t>
      </w:r>
      <w:r w:rsidR="00640D8D">
        <w:rPr>
          <w:b/>
          <w:bCs/>
          <w:color w:val="FF0000"/>
          <w:sz w:val="22"/>
        </w:rPr>
        <w:t>INATE</w:t>
      </w:r>
    </w:p>
    <w:p w14:paraId="0573E61F" w14:textId="77777777" w:rsidR="00640D8D" w:rsidRPr="00640D8D" w:rsidRDefault="00640D8D" w:rsidP="00640D8D">
      <w:pPr>
        <w:shd w:val="clear" w:color="auto" w:fill="FFFFFF"/>
        <w:rPr>
          <w:color w:val="FF0000"/>
          <w:sz w:val="22"/>
        </w:rPr>
      </w:pPr>
    </w:p>
    <w:p w14:paraId="46724653" w14:textId="54C68CC2" w:rsidR="00640D8D" w:rsidRPr="00640D8D" w:rsidRDefault="00640D8D" w:rsidP="00640D8D">
      <w:pPr>
        <w:shd w:val="clear" w:color="auto" w:fill="FFFFFF"/>
        <w:ind w:left="720"/>
        <w:rPr>
          <w:color w:val="FF0000"/>
        </w:rPr>
      </w:pPr>
      <w:r w:rsidRPr="00640D8D">
        <w:rPr>
          <w:b/>
          <w:bCs/>
          <w:color w:val="FF0000"/>
          <w:sz w:val="22"/>
        </w:rPr>
        <w:t>[DQ TEXT CARD]</w:t>
      </w:r>
      <w:r w:rsidRPr="00640D8D">
        <w:rPr>
          <w:b/>
          <w:bCs/>
          <w:color w:val="FF0000"/>
          <w:sz w:val="22"/>
        </w:rPr>
        <w:br/>
      </w:r>
      <w:r w:rsidRPr="00640D8D">
        <w:rPr>
          <w:color w:val="FF0000"/>
        </w:rPr>
        <w:t xml:space="preserve">Thank you for your willingness to participate. </w:t>
      </w:r>
      <w:proofErr w:type="gramStart"/>
      <w:r w:rsidRPr="00640D8D">
        <w:rPr>
          <w:color w:val="FF0000"/>
        </w:rPr>
        <w:t>At this time</w:t>
      </w:r>
      <w:proofErr w:type="gramEnd"/>
      <w:r w:rsidRPr="00640D8D">
        <w:rPr>
          <w:color w:val="FF0000"/>
        </w:rPr>
        <w:t>, we are unable to use your responses.</w:t>
      </w:r>
      <w:r>
        <w:rPr>
          <w:color w:val="FF0000"/>
        </w:rPr>
        <w:br/>
      </w:r>
    </w:p>
    <w:p w14:paraId="2900BFA3" w14:textId="77777777" w:rsidR="00640D8D" w:rsidRPr="00640D8D" w:rsidRDefault="00640D8D" w:rsidP="00640D8D">
      <w:pPr>
        <w:shd w:val="clear" w:color="auto" w:fill="FFFFFF"/>
        <w:ind w:left="720"/>
        <w:rPr>
          <w:color w:val="FF0000"/>
        </w:rPr>
      </w:pPr>
      <w:r w:rsidRPr="00640D8D">
        <w:rPr>
          <w:color w:val="FF0000"/>
        </w:rPr>
        <w:t xml:space="preserve">Please click "Finish </w:t>
      </w:r>
      <w:r w:rsidRPr="00640D8D">
        <w:rPr>
          <w:rStyle w:val="component-root-95260"/>
          <w:rFonts w:ascii="Apple Color Emoji" w:hAnsi="Apple Color Emoji" w:cs="Apple Color Emoji"/>
          <w:color w:val="FF0000"/>
        </w:rPr>
        <w:t>🏁</w:t>
      </w:r>
      <w:r w:rsidRPr="00640D8D">
        <w:rPr>
          <w:color w:val="FF0000"/>
        </w:rPr>
        <w:t>" to wrap-up this chat.</w:t>
      </w:r>
    </w:p>
    <w:p w14:paraId="1FD81677" w14:textId="6E0D7F59" w:rsidR="00640D8D" w:rsidRPr="00640D8D" w:rsidRDefault="00640D8D" w:rsidP="00640D8D">
      <w:pPr>
        <w:shd w:val="clear" w:color="auto" w:fill="FFFFFF"/>
        <w:ind w:left="720"/>
        <w:rPr>
          <w:color w:val="FF0000"/>
        </w:rPr>
      </w:pPr>
      <w:r w:rsidRPr="00640D8D">
        <w:rPr>
          <w:color w:val="FF0000"/>
        </w:rPr>
        <w:t xml:space="preserve">[BUTTON] Finish </w:t>
      </w:r>
      <w:r w:rsidRPr="00640D8D">
        <w:rPr>
          <w:rStyle w:val="component-root-95260"/>
          <w:rFonts w:ascii="Apple Color Emoji" w:hAnsi="Apple Color Emoji" w:cs="Apple Color Emoji"/>
          <w:color w:val="FF0000"/>
        </w:rPr>
        <w:t>🏁</w:t>
      </w:r>
    </w:p>
    <w:p w14:paraId="17C1F6AE" w14:textId="1CC48FC2" w:rsidR="00640D8D" w:rsidRPr="00640D8D" w:rsidRDefault="00640D8D" w:rsidP="00640D8D">
      <w:pPr>
        <w:shd w:val="clear" w:color="auto" w:fill="FFFFFF"/>
        <w:ind w:firstLine="720"/>
        <w:rPr>
          <w:b/>
          <w:bCs/>
          <w:color w:val="FF0000"/>
          <w:sz w:val="22"/>
        </w:rPr>
      </w:pPr>
    </w:p>
    <w:p w14:paraId="0D5EE7AA" w14:textId="4E86FB79" w:rsidR="00495416" w:rsidRDefault="00495416" w:rsidP="00495416">
      <w:pPr>
        <w:ind w:firstLine="720"/>
        <w:rPr>
          <w:b/>
          <w:color w:val="000000" w:themeColor="text1"/>
        </w:rPr>
      </w:pPr>
    </w:p>
    <w:p w14:paraId="234EE1E7" w14:textId="77777777" w:rsidR="00640D8D" w:rsidRDefault="00640D8D" w:rsidP="00495416">
      <w:pPr>
        <w:ind w:firstLine="720"/>
        <w:rPr>
          <w:b/>
          <w:color w:val="000000" w:themeColor="text1"/>
        </w:rPr>
      </w:pPr>
    </w:p>
    <w:p w14:paraId="59C4D7AB" w14:textId="77777777" w:rsidR="00640D8D" w:rsidRDefault="00640D8D" w:rsidP="00495416">
      <w:pPr>
        <w:ind w:firstLine="720"/>
        <w:rPr>
          <w:b/>
          <w:color w:val="000000" w:themeColor="text1"/>
        </w:rPr>
      </w:pPr>
    </w:p>
    <w:p w14:paraId="64B73B0E" w14:textId="77777777" w:rsidR="00640D8D" w:rsidRDefault="00640D8D" w:rsidP="00495416">
      <w:pPr>
        <w:ind w:firstLine="720"/>
        <w:rPr>
          <w:b/>
          <w:color w:val="000000" w:themeColor="text1"/>
        </w:rPr>
      </w:pPr>
    </w:p>
    <w:p w14:paraId="0AB0E7D6" w14:textId="77777777" w:rsidR="00640D8D" w:rsidRPr="00495416" w:rsidRDefault="00640D8D" w:rsidP="00495416">
      <w:pPr>
        <w:ind w:firstLine="720"/>
        <w:rPr>
          <w:b/>
          <w:color w:val="000000" w:themeColor="text1"/>
        </w:rPr>
      </w:pPr>
    </w:p>
    <w:p w14:paraId="0B745397" w14:textId="77777777" w:rsidR="00495416" w:rsidRPr="00495416" w:rsidRDefault="00495416" w:rsidP="00495416">
      <w:pPr>
        <w:rPr>
          <w:b/>
          <w:color w:val="000000" w:themeColor="text1"/>
        </w:rPr>
      </w:pPr>
    </w:p>
    <w:p w14:paraId="5D8D59DB" w14:textId="785D73DF" w:rsidR="00B20000" w:rsidRPr="00495416" w:rsidRDefault="00B20000">
      <w:pPr>
        <w:rPr>
          <w:b/>
          <w:color w:val="000000" w:themeColor="text1"/>
        </w:rPr>
      </w:pPr>
      <w:r w:rsidRPr="00495416">
        <w:rPr>
          <w:b/>
          <w:color w:val="000000" w:themeColor="text1"/>
        </w:rPr>
        <w:lastRenderedPageBreak/>
        <w:t>MAIN SECTION</w:t>
      </w:r>
    </w:p>
    <w:p w14:paraId="0A84B66E" w14:textId="77777777" w:rsidR="00182185" w:rsidRPr="00495416" w:rsidRDefault="00182185">
      <w:pPr>
        <w:rPr>
          <w:b/>
          <w:color w:val="000000" w:themeColor="text1"/>
        </w:rPr>
      </w:pPr>
    </w:p>
    <w:p w14:paraId="28CCDD92" w14:textId="77777777" w:rsidR="00182185" w:rsidRPr="00495416" w:rsidRDefault="00182185" w:rsidP="00182185">
      <w:pPr>
        <w:ind w:left="720"/>
      </w:pPr>
      <w:r w:rsidRPr="00495416">
        <w:rPr>
          <w:b/>
          <w:sz w:val="22"/>
        </w:rPr>
        <w:t>[TEXT CARD]</w:t>
      </w:r>
    </w:p>
    <w:p w14:paraId="2A5DE38E" w14:textId="238C6F0F" w:rsidR="00F74823" w:rsidRPr="00495416" w:rsidRDefault="00000000" w:rsidP="00182185">
      <w:pPr>
        <w:ind w:firstLine="720"/>
        <w:rPr>
          <w:sz w:val="22"/>
        </w:rPr>
      </w:pPr>
      <w:r w:rsidRPr="00495416">
        <w:rPr>
          <w:sz w:val="22"/>
        </w:rPr>
        <w:t>To kick things off…</w:t>
      </w:r>
    </w:p>
    <w:p w14:paraId="453A70A6" w14:textId="77777777" w:rsidR="00182185" w:rsidRPr="00495416" w:rsidRDefault="00182185" w:rsidP="00182185">
      <w:pPr>
        <w:ind w:firstLine="720"/>
      </w:pPr>
    </w:p>
    <w:p w14:paraId="6EEF9281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How would you describe your own experience with AI?</w:t>
      </w:r>
    </w:p>
    <w:p w14:paraId="77D4497C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No experience – I haven’t really used AI and don’t know much about it.</w:t>
      </w:r>
      <w:r w:rsidRPr="00495416">
        <w:rPr>
          <w:sz w:val="22"/>
        </w:rPr>
        <w:br/>
        <w:t>• Aware but not a user – I’ve heard about AI but haven’t used it myself.</w:t>
      </w:r>
      <w:r w:rsidRPr="00495416">
        <w:rPr>
          <w:sz w:val="22"/>
        </w:rPr>
        <w:br/>
        <w:t>• Occasional user – I’ve tried a few tools like ChatGPT or an AI art app.</w:t>
      </w:r>
      <w:r w:rsidRPr="00495416">
        <w:rPr>
          <w:sz w:val="22"/>
        </w:rPr>
        <w:br/>
        <w:t>• Regular user – I use AI often for work or personal stuff.</w:t>
      </w:r>
      <w:r w:rsidRPr="00495416">
        <w:rPr>
          <w:sz w:val="22"/>
        </w:rPr>
        <w:br/>
        <w:t>• Expert/Developer – I work with or build AI tools.</w:t>
      </w:r>
    </w:p>
    <w:p w14:paraId="4FF5CC64" w14:textId="77777777" w:rsidR="00182185" w:rsidRPr="00495416" w:rsidRDefault="00182185" w:rsidP="00B20000">
      <w:pPr>
        <w:ind w:left="720"/>
      </w:pPr>
    </w:p>
    <w:p w14:paraId="2F445A73" w14:textId="77777777" w:rsidR="0053371D" w:rsidRPr="00495416" w:rsidRDefault="0053371D" w:rsidP="00B20000">
      <w:pPr>
        <w:ind w:left="720"/>
        <w:rPr>
          <w:color w:val="FF0000"/>
        </w:rPr>
      </w:pPr>
      <w:r w:rsidRPr="00495416">
        <w:rPr>
          <w:b/>
          <w:color w:val="FF0000"/>
          <w:sz w:val="22"/>
        </w:rPr>
        <w:t>[TEXT CARD]</w:t>
      </w:r>
      <w:r w:rsidRPr="00495416">
        <w:rPr>
          <w:color w:val="FF0000"/>
        </w:rPr>
        <w:t xml:space="preserve"> </w:t>
      </w:r>
    </w:p>
    <w:p w14:paraId="2E65FECE" w14:textId="19ECDF6F" w:rsidR="0053371D" w:rsidRPr="00495416" w:rsidRDefault="0053371D" w:rsidP="00B20000">
      <w:pPr>
        <w:ind w:left="720"/>
        <w:rPr>
          <w:b/>
          <w:color w:val="FF0000"/>
        </w:rPr>
      </w:pPr>
      <w:r w:rsidRPr="00495416">
        <w:rPr>
          <w:color w:val="FF0000"/>
          <w:shd w:val="clear" w:color="auto" w:fill="FFFFFF"/>
        </w:rPr>
        <w:t>Now let’s get a little creative...</w:t>
      </w:r>
      <w:r w:rsidRPr="00495416">
        <w:rPr>
          <w:b/>
          <w:color w:val="FF0000"/>
        </w:rPr>
        <w:t xml:space="preserve"> </w:t>
      </w:r>
    </w:p>
    <w:p w14:paraId="2614062C" w14:textId="30F37BE8" w:rsidR="00F74823" w:rsidRPr="00495416" w:rsidRDefault="0053371D" w:rsidP="00B20000">
      <w:pPr>
        <w:ind w:left="720"/>
      </w:pPr>
      <w:r w:rsidRPr="00495416">
        <w:rPr>
          <w:b/>
        </w:rPr>
        <w:br/>
      </w:r>
      <w:r w:rsidRPr="00495416">
        <w:rPr>
          <w:b/>
          <w:sz w:val="22"/>
        </w:rPr>
        <w:t>[SINGLE CHOICE] If your experience with AI were an animal, what would it be?</w:t>
      </w:r>
      <w:r w:rsidR="00495416" w:rsidRPr="00495416">
        <w:rPr>
          <w:b/>
          <w:sz w:val="22"/>
        </w:rPr>
        <w:br/>
      </w:r>
      <w:r w:rsidR="00495416" w:rsidRPr="00495416">
        <w:rPr>
          <w:bCs/>
          <w:color w:val="EE0000"/>
        </w:rPr>
        <w:t>[RANDOMIZE]</w:t>
      </w:r>
    </w:p>
    <w:p w14:paraId="4FA51334" w14:textId="77777777" w:rsidR="00495416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Owl – Wise and curious</w:t>
      </w:r>
      <w:r w:rsidRPr="00495416">
        <w:rPr>
          <w:sz w:val="22"/>
        </w:rPr>
        <w:br/>
        <w:t>• Tiger – Bold and powerful</w:t>
      </w:r>
      <w:r w:rsidRPr="00495416">
        <w:rPr>
          <w:sz w:val="22"/>
        </w:rPr>
        <w:br/>
        <w:t>• Snail – Slow but steady</w:t>
      </w:r>
      <w:r w:rsidRPr="00495416">
        <w:rPr>
          <w:sz w:val="22"/>
        </w:rPr>
        <w:br/>
        <w:t>• Chameleon – Always adapting</w:t>
      </w:r>
      <w:r w:rsidRPr="00495416">
        <w:rPr>
          <w:sz w:val="22"/>
        </w:rPr>
        <w:br/>
        <w:t>• Octopus – Multi-tasking and complex</w:t>
      </w:r>
    </w:p>
    <w:p w14:paraId="693D7DA7" w14:textId="3ADACCA2" w:rsidR="00F74823" w:rsidRPr="00495416" w:rsidRDefault="00495416" w:rsidP="00B20000">
      <w:pPr>
        <w:ind w:left="720"/>
        <w:rPr>
          <w:sz w:val="22"/>
        </w:rPr>
      </w:pPr>
      <w:r w:rsidRPr="00495416">
        <w:rPr>
          <w:color w:val="FF0000"/>
          <w:sz w:val="22"/>
        </w:rPr>
        <w:t>• Other (please specify)</w:t>
      </w:r>
      <w:r w:rsidRPr="00495416">
        <w:rPr>
          <w:color w:val="FF0000"/>
        </w:rPr>
        <w:t xml:space="preserve"> [ANCHOR]</w:t>
      </w:r>
      <w:r w:rsidRPr="00495416">
        <w:rPr>
          <w:sz w:val="22"/>
        </w:rPr>
        <w:br/>
        <w:t>• I have no idea!</w:t>
      </w:r>
      <w:r w:rsidRPr="00495416">
        <w:rPr>
          <w:color w:val="EE0000"/>
        </w:rPr>
        <w:t xml:space="preserve"> [ANCHOR]</w:t>
      </w:r>
    </w:p>
    <w:p w14:paraId="0A116759" w14:textId="77777777" w:rsidR="00182185" w:rsidRDefault="00182185" w:rsidP="00B20000">
      <w:pPr>
        <w:ind w:left="720"/>
      </w:pPr>
    </w:p>
    <w:p w14:paraId="67AB1C81" w14:textId="3976B308" w:rsidR="00A95854" w:rsidRPr="00A95854" w:rsidRDefault="00A95854" w:rsidP="00B20000">
      <w:pPr>
        <w:ind w:left="720"/>
        <w:rPr>
          <w:b/>
          <w:bCs/>
          <w:color w:val="FF0000"/>
          <w:shd w:val="clear" w:color="auto" w:fill="FFFFFF"/>
        </w:rPr>
      </w:pPr>
      <w:r w:rsidRPr="00A95854">
        <w:rPr>
          <w:b/>
          <w:color w:val="FF0000"/>
          <w:sz w:val="22"/>
        </w:rPr>
        <w:t xml:space="preserve">[OPEN END TEXT] </w:t>
      </w:r>
      <w:r w:rsidRPr="001B1FEE">
        <w:rPr>
          <w:b/>
          <w:bCs/>
          <w:color w:val="FF0000"/>
          <w:shd w:val="clear" w:color="auto" w:fill="FFFFFF"/>
        </w:rPr>
        <w:t>You chose “Other” —</w:t>
      </w:r>
      <w:r w:rsidRPr="00A95854">
        <w:rPr>
          <w:b/>
          <w:bCs/>
          <w:color w:val="FF0000"/>
          <w:shd w:val="clear" w:color="auto" w:fill="FFFFFF"/>
        </w:rPr>
        <w:t xml:space="preserve"> what other animal would your experience with AI be?</w:t>
      </w:r>
    </w:p>
    <w:p w14:paraId="6A74B136" w14:textId="77777777" w:rsidR="00A95854" w:rsidRPr="00495416" w:rsidRDefault="00A95854" w:rsidP="00B20000">
      <w:pPr>
        <w:ind w:left="720"/>
      </w:pPr>
    </w:p>
    <w:p w14:paraId="770A6E4B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What’s your overall feeling about how AI is affecting society?</w:t>
      </w:r>
    </w:p>
    <w:p w14:paraId="66363266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Mostly optimistic – I think it’ll do more good than harm.</w:t>
      </w:r>
      <w:r w:rsidRPr="00495416">
        <w:rPr>
          <w:sz w:val="22"/>
        </w:rPr>
        <w:br/>
        <w:t>• Mixed/neutral – I see both the good and the bad.</w:t>
      </w:r>
      <w:r w:rsidRPr="00495416">
        <w:rPr>
          <w:sz w:val="22"/>
        </w:rPr>
        <w:br/>
        <w:t>• Mostly concerned – I’m more worried about the downsides.</w:t>
      </w:r>
      <w:r w:rsidRPr="00495416">
        <w:rPr>
          <w:sz w:val="22"/>
        </w:rPr>
        <w:br/>
        <w:t>• Not sure – I haven’t formed a strong opinion yet.</w:t>
      </w:r>
    </w:p>
    <w:p w14:paraId="6AF0F7C4" w14:textId="77777777" w:rsidR="00182185" w:rsidRPr="00495416" w:rsidRDefault="00182185" w:rsidP="00B20000">
      <w:pPr>
        <w:ind w:left="720"/>
      </w:pPr>
    </w:p>
    <w:p w14:paraId="279CCC4A" w14:textId="77777777" w:rsidR="00182185" w:rsidRPr="00495416" w:rsidRDefault="00182185" w:rsidP="00B20000">
      <w:pPr>
        <w:ind w:left="720"/>
        <w:rPr>
          <w:b/>
          <w:sz w:val="22"/>
        </w:rPr>
      </w:pPr>
    </w:p>
    <w:p w14:paraId="48385656" w14:textId="7EC0056B" w:rsidR="00F74823" w:rsidRPr="00495416" w:rsidRDefault="00000000" w:rsidP="00B20000">
      <w:pPr>
        <w:ind w:left="720"/>
      </w:pPr>
      <w:r w:rsidRPr="00495416">
        <w:rPr>
          <w:b/>
          <w:sz w:val="22"/>
        </w:rPr>
        <w:t>[TEXT CARD]</w:t>
      </w:r>
    </w:p>
    <w:p w14:paraId="3454EE92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Thinking about British Columbia in the next 5–10 years…</w:t>
      </w:r>
    </w:p>
    <w:p w14:paraId="66C3C095" w14:textId="77777777" w:rsidR="00182185" w:rsidRPr="00495416" w:rsidRDefault="00182185" w:rsidP="00B20000">
      <w:pPr>
        <w:ind w:left="720"/>
      </w:pPr>
    </w:p>
    <w:p w14:paraId="39511BE6" w14:textId="520194DC" w:rsidR="00F74823" w:rsidRPr="00495416" w:rsidRDefault="00000000" w:rsidP="00B20000">
      <w:pPr>
        <w:ind w:left="720"/>
      </w:pPr>
      <w:r w:rsidRPr="00495416">
        <w:rPr>
          <w:b/>
          <w:sz w:val="22"/>
        </w:rPr>
        <w:t xml:space="preserve">[MULTI-CHOICE] Where do you think AI will </w:t>
      </w:r>
      <w:r w:rsidR="00640390" w:rsidRPr="00495416">
        <w:rPr>
          <w:b/>
          <w:sz w:val="22"/>
        </w:rPr>
        <w:t xml:space="preserve">make </w:t>
      </w:r>
      <w:r w:rsidR="00D04852">
        <w:rPr>
          <w:b/>
          <w:color w:val="FF0000"/>
          <w:sz w:val="22"/>
        </w:rPr>
        <w:t xml:space="preserve">the biggest </w:t>
      </w:r>
      <w:r w:rsidR="00640390" w:rsidRPr="00640390">
        <w:rPr>
          <w:b/>
          <w:color w:val="FF0000"/>
          <w:sz w:val="22"/>
        </w:rPr>
        <w:t>positive impact</w:t>
      </w:r>
      <w:r w:rsidRPr="00640390">
        <w:rPr>
          <w:b/>
          <w:color w:val="FF0000"/>
          <w:sz w:val="22"/>
        </w:rPr>
        <w:t xml:space="preserve"> </w:t>
      </w:r>
      <w:r w:rsidRPr="00640390">
        <w:rPr>
          <w:b/>
          <w:strike/>
          <w:sz w:val="22"/>
        </w:rPr>
        <w:t>the biggest difference</w:t>
      </w:r>
      <w:r w:rsidRPr="00495416">
        <w:rPr>
          <w:b/>
          <w:sz w:val="22"/>
        </w:rPr>
        <w:t>? (Pick up to 3)</w:t>
      </w:r>
    </w:p>
    <w:p w14:paraId="77A81D9E" w14:textId="2BE0F27E" w:rsidR="00F74823" w:rsidRPr="00495416" w:rsidRDefault="00000000" w:rsidP="00B20000">
      <w:pPr>
        <w:ind w:left="720"/>
        <w:rPr>
          <w:color w:val="EE0000"/>
        </w:rPr>
      </w:pPr>
      <w:r w:rsidRPr="00495416">
        <w:rPr>
          <w:sz w:val="22"/>
        </w:rPr>
        <w:t>• Healthcare and medicine</w:t>
      </w:r>
      <w:r w:rsidRPr="00495416">
        <w:rPr>
          <w:sz w:val="22"/>
        </w:rPr>
        <w:br/>
        <w:t>• Environment and climate</w:t>
      </w:r>
      <w:r w:rsidRPr="00495416">
        <w:rPr>
          <w:sz w:val="22"/>
        </w:rPr>
        <w:br/>
        <w:t>• Arts, culture, and media</w:t>
      </w:r>
      <w:r w:rsidRPr="00495416">
        <w:rPr>
          <w:sz w:val="22"/>
        </w:rPr>
        <w:br/>
        <w:t>• Jobs and the economy</w:t>
      </w:r>
      <w:r w:rsidRPr="00495416">
        <w:rPr>
          <w:sz w:val="22"/>
        </w:rPr>
        <w:br/>
        <w:t>• Government and public services</w:t>
      </w:r>
      <w:r w:rsidRPr="00495416">
        <w:rPr>
          <w:sz w:val="22"/>
        </w:rPr>
        <w:br/>
        <w:t>• Other (please specify)</w:t>
      </w:r>
      <w:r w:rsidR="00F81CD1" w:rsidRPr="00495416">
        <w:t xml:space="preserve"> </w:t>
      </w:r>
      <w:r w:rsidR="00F81CD1" w:rsidRPr="00495416">
        <w:rPr>
          <w:color w:val="EE0000"/>
        </w:rPr>
        <w:t>[ANCHOR]</w:t>
      </w:r>
      <w:r w:rsidRPr="00495416">
        <w:rPr>
          <w:sz w:val="22"/>
        </w:rPr>
        <w:br/>
        <w:t>• Not sure</w:t>
      </w:r>
      <w:r w:rsidR="00F81CD1" w:rsidRPr="00495416">
        <w:t xml:space="preserve"> </w:t>
      </w:r>
      <w:r w:rsidR="00F81CD1" w:rsidRPr="00495416">
        <w:rPr>
          <w:color w:val="EE0000"/>
        </w:rPr>
        <w:t>[ANCHOR] [EXCLUSIVE]</w:t>
      </w:r>
    </w:p>
    <w:p w14:paraId="66B18184" w14:textId="77777777" w:rsidR="00182185" w:rsidRPr="00495416" w:rsidRDefault="00182185" w:rsidP="00B20000">
      <w:pPr>
        <w:ind w:left="720"/>
      </w:pPr>
    </w:p>
    <w:p w14:paraId="07853927" w14:textId="519DC28B" w:rsidR="00F74823" w:rsidRDefault="00000000" w:rsidP="00B20000">
      <w:pPr>
        <w:ind w:left="720"/>
        <w:rPr>
          <w:b/>
          <w:strike/>
          <w:sz w:val="22"/>
        </w:rPr>
      </w:pPr>
      <w:r w:rsidRPr="00495416">
        <w:rPr>
          <w:b/>
          <w:sz w:val="22"/>
        </w:rPr>
        <w:lastRenderedPageBreak/>
        <w:t xml:space="preserve">[OPEN END TEXT] You chose “Other” — where else do you see AI having </w:t>
      </w:r>
      <w:r w:rsidR="00640390" w:rsidRPr="00640390">
        <w:rPr>
          <w:b/>
          <w:color w:val="FF0000"/>
          <w:sz w:val="22"/>
        </w:rPr>
        <w:t xml:space="preserve">a </w:t>
      </w:r>
      <w:r w:rsidR="00D04852">
        <w:rPr>
          <w:b/>
          <w:color w:val="FF0000"/>
          <w:sz w:val="22"/>
        </w:rPr>
        <w:t xml:space="preserve">major </w:t>
      </w:r>
      <w:r w:rsidR="00640390" w:rsidRPr="00640390">
        <w:rPr>
          <w:b/>
          <w:color w:val="FF0000"/>
          <w:sz w:val="22"/>
        </w:rPr>
        <w:t xml:space="preserve">positive impact </w:t>
      </w:r>
      <w:r w:rsidRPr="00640390">
        <w:rPr>
          <w:b/>
          <w:strike/>
          <w:sz w:val="22"/>
        </w:rPr>
        <w:t>a big impact?</w:t>
      </w:r>
    </w:p>
    <w:p w14:paraId="34AF9A67" w14:textId="77777777" w:rsidR="00640390" w:rsidRDefault="00640390" w:rsidP="00B20000">
      <w:pPr>
        <w:ind w:left="720"/>
        <w:rPr>
          <w:b/>
          <w:strike/>
          <w:sz w:val="22"/>
        </w:rPr>
      </w:pPr>
    </w:p>
    <w:p w14:paraId="03D2A9AD" w14:textId="40F68047" w:rsidR="00640390" w:rsidRPr="00640390" w:rsidRDefault="00640390" w:rsidP="00640390">
      <w:pPr>
        <w:ind w:left="720"/>
        <w:rPr>
          <w:color w:val="FF0000"/>
        </w:rPr>
      </w:pPr>
      <w:r w:rsidRPr="00640390">
        <w:rPr>
          <w:b/>
          <w:color w:val="FF0000"/>
          <w:sz w:val="22"/>
        </w:rPr>
        <w:t xml:space="preserve">[MULTI-CHOICE] Where do you think AI will make </w:t>
      </w:r>
      <w:r w:rsidR="00D04852">
        <w:rPr>
          <w:b/>
          <w:color w:val="FF0000"/>
          <w:sz w:val="22"/>
        </w:rPr>
        <w:t xml:space="preserve">the biggest </w:t>
      </w:r>
      <w:r>
        <w:rPr>
          <w:b/>
          <w:color w:val="FF0000"/>
          <w:sz w:val="22"/>
        </w:rPr>
        <w:t>negative</w:t>
      </w:r>
      <w:r w:rsidRPr="00640390">
        <w:rPr>
          <w:b/>
          <w:color w:val="FF0000"/>
          <w:sz w:val="22"/>
        </w:rPr>
        <w:t xml:space="preserve"> impact? (Pick up to 3)</w:t>
      </w:r>
    </w:p>
    <w:p w14:paraId="43C3FB22" w14:textId="77777777" w:rsidR="00640390" w:rsidRPr="00640390" w:rsidRDefault="00640390" w:rsidP="00640390">
      <w:pPr>
        <w:ind w:left="720"/>
        <w:rPr>
          <w:color w:val="FF0000"/>
        </w:rPr>
      </w:pPr>
      <w:r w:rsidRPr="00640390">
        <w:rPr>
          <w:color w:val="FF0000"/>
          <w:sz w:val="22"/>
        </w:rPr>
        <w:t>• Healthcare and medicine</w:t>
      </w:r>
      <w:r w:rsidRPr="00640390">
        <w:rPr>
          <w:color w:val="FF0000"/>
          <w:sz w:val="22"/>
        </w:rPr>
        <w:br/>
        <w:t>• Environment and climate</w:t>
      </w:r>
      <w:r w:rsidRPr="00640390">
        <w:rPr>
          <w:color w:val="FF0000"/>
          <w:sz w:val="22"/>
        </w:rPr>
        <w:br/>
        <w:t>• Arts, culture, and media</w:t>
      </w:r>
      <w:r w:rsidRPr="00640390">
        <w:rPr>
          <w:color w:val="FF0000"/>
          <w:sz w:val="22"/>
        </w:rPr>
        <w:br/>
        <w:t>• Jobs and the economy</w:t>
      </w:r>
      <w:r w:rsidRPr="00640390">
        <w:rPr>
          <w:color w:val="FF0000"/>
          <w:sz w:val="22"/>
        </w:rPr>
        <w:br/>
        <w:t>• Government and public services</w:t>
      </w:r>
      <w:r w:rsidRPr="00640390">
        <w:rPr>
          <w:color w:val="FF0000"/>
          <w:sz w:val="22"/>
        </w:rPr>
        <w:br/>
        <w:t>• Other (please specify)</w:t>
      </w:r>
      <w:r w:rsidRPr="00640390">
        <w:rPr>
          <w:color w:val="FF0000"/>
        </w:rPr>
        <w:t xml:space="preserve"> [ANCHOR]</w:t>
      </w:r>
      <w:r w:rsidRPr="00640390">
        <w:rPr>
          <w:color w:val="FF0000"/>
          <w:sz w:val="22"/>
        </w:rPr>
        <w:br/>
        <w:t>• Not sure</w:t>
      </w:r>
      <w:r w:rsidRPr="00640390">
        <w:rPr>
          <w:color w:val="FF0000"/>
        </w:rPr>
        <w:t xml:space="preserve"> [ANCHOR] [EXCLUSIVE]</w:t>
      </w:r>
    </w:p>
    <w:p w14:paraId="50862469" w14:textId="77777777" w:rsidR="00640390" w:rsidRPr="00640390" w:rsidRDefault="00640390" w:rsidP="00640390">
      <w:pPr>
        <w:ind w:left="720"/>
        <w:rPr>
          <w:color w:val="FF0000"/>
        </w:rPr>
      </w:pPr>
    </w:p>
    <w:p w14:paraId="452FC0E9" w14:textId="1FBA79E2" w:rsidR="00640390" w:rsidRPr="00640390" w:rsidRDefault="00640390" w:rsidP="00640390">
      <w:pPr>
        <w:ind w:left="720"/>
        <w:rPr>
          <w:b/>
          <w:color w:val="FF0000"/>
          <w:sz w:val="22"/>
        </w:rPr>
      </w:pPr>
      <w:r w:rsidRPr="00640390">
        <w:rPr>
          <w:b/>
          <w:color w:val="FF0000"/>
          <w:sz w:val="22"/>
        </w:rPr>
        <w:t xml:space="preserve">[OPEN END TEXT] You chose “Other” — where else do you see AI having a </w:t>
      </w:r>
      <w:r w:rsidR="00D04852">
        <w:rPr>
          <w:b/>
          <w:color w:val="FF0000"/>
          <w:sz w:val="22"/>
        </w:rPr>
        <w:t xml:space="preserve">major </w:t>
      </w:r>
      <w:r>
        <w:rPr>
          <w:b/>
          <w:color w:val="FF0000"/>
          <w:sz w:val="22"/>
        </w:rPr>
        <w:t>negative</w:t>
      </w:r>
      <w:r w:rsidRPr="00640390">
        <w:rPr>
          <w:b/>
          <w:color w:val="FF0000"/>
          <w:sz w:val="22"/>
        </w:rPr>
        <w:t xml:space="preserve"> impac</w:t>
      </w:r>
      <w:r>
        <w:rPr>
          <w:b/>
          <w:color w:val="FF0000"/>
          <w:sz w:val="22"/>
        </w:rPr>
        <w:t>t</w:t>
      </w:r>
      <w:r w:rsidRPr="00640390">
        <w:rPr>
          <w:b/>
          <w:strike/>
          <w:color w:val="FF0000"/>
          <w:sz w:val="22"/>
        </w:rPr>
        <w:t>?</w:t>
      </w:r>
    </w:p>
    <w:p w14:paraId="0D8F90C9" w14:textId="77777777" w:rsidR="00182185" w:rsidRPr="00495416" w:rsidRDefault="00182185" w:rsidP="00640390"/>
    <w:p w14:paraId="41C82C2B" w14:textId="7C511D94" w:rsidR="00F81CD1" w:rsidRPr="00495416" w:rsidRDefault="00000000" w:rsidP="00B20000">
      <w:pPr>
        <w:ind w:left="720"/>
        <w:rPr>
          <w:b/>
        </w:rPr>
      </w:pPr>
      <w:r w:rsidRPr="00495416">
        <w:rPr>
          <w:b/>
          <w:sz w:val="22"/>
        </w:rPr>
        <w:t>[SINGLE CHOICE] If AI created a work of art, what would its vibe be?</w:t>
      </w:r>
      <w:r w:rsidR="00F81CD1" w:rsidRPr="00495416">
        <w:rPr>
          <w:b/>
        </w:rPr>
        <w:br/>
      </w:r>
      <w:r w:rsidR="00F81CD1" w:rsidRPr="00495416">
        <w:rPr>
          <w:bCs/>
          <w:color w:val="EE0000"/>
        </w:rPr>
        <w:t>[RANDOMIZE]</w:t>
      </w:r>
    </w:p>
    <w:p w14:paraId="32D05CC3" w14:textId="62024D81" w:rsidR="00495416" w:rsidRPr="00495416" w:rsidRDefault="00000000" w:rsidP="00495416">
      <w:pPr>
        <w:ind w:left="720"/>
        <w:rPr>
          <w:color w:val="FF0000"/>
        </w:rPr>
      </w:pPr>
      <w:r w:rsidRPr="00495416">
        <w:rPr>
          <w:sz w:val="22"/>
        </w:rPr>
        <w:t>• Classical symphony – structured and elegant</w:t>
      </w:r>
      <w:r w:rsidRPr="00495416">
        <w:rPr>
          <w:sz w:val="22"/>
        </w:rPr>
        <w:br/>
        <w:t>• Punk rock – rebellious and raw</w:t>
      </w:r>
      <w:r w:rsidRPr="00495416">
        <w:rPr>
          <w:sz w:val="22"/>
        </w:rPr>
        <w:br/>
        <w:t>• Sci-fi epic – bold and futuristic</w:t>
      </w:r>
      <w:r w:rsidRPr="00495416">
        <w:rPr>
          <w:sz w:val="22"/>
        </w:rPr>
        <w:br/>
        <w:t>• Pop hit – catchy and accessible</w:t>
      </w:r>
      <w:r w:rsidRPr="00495416">
        <w:rPr>
          <w:sz w:val="22"/>
        </w:rPr>
        <w:br/>
        <w:t>• Nature documentary – grounded and wise</w:t>
      </w:r>
      <w:r w:rsidRPr="00495416">
        <w:rPr>
          <w:sz w:val="22"/>
        </w:rPr>
        <w:br/>
        <w:t>• Abstract installation – weird but interesting</w:t>
      </w:r>
      <w:r w:rsidRPr="00495416">
        <w:rPr>
          <w:sz w:val="22"/>
        </w:rPr>
        <w:br/>
      </w:r>
      <w:r w:rsidRPr="00495416">
        <w:rPr>
          <w:color w:val="FF0000"/>
          <w:sz w:val="22"/>
        </w:rPr>
        <w:t xml:space="preserve">• </w:t>
      </w:r>
      <w:r w:rsidR="00495416" w:rsidRPr="00495416">
        <w:rPr>
          <w:color w:val="FF0000"/>
          <w:sz w:val="22"/>
        </w:rPr>
        <w:t>Other (please specify)</w:t>
      </w:r>
      <w:r w:rsidR="00495416" w:rsidRPr="00495416">
        <w:rPr>
          <w:color w:val="FF0000"/>
        </w:rPr>
        <w:t xml:space="preserve"> </w:t>
      </w:r>
      <w:r w:rsidR="00495416" w:rsidRPr="00495416">
        <w:rPr>
          <w:color w:val="FF0000"/>
          <w:sz w:val="22"/>
        </w:rPr>
        <w:t xml:space="preserve"> </w:t>
      </w:r>
      <w:r w:rsidR="00495416" w:rsidRPr="00495416">
        <w:rPr>
          <w:color w:val="FF0000"/>
        </w:rPr>
        <w:t>[ANCHOR]</w:t>
      </w:r>
    </w:p>
    <w:p w14:paraId="7AFF0DF0" w14:textId="4552A40C" w:rsidR="00F74823" w:rsidRPr="00495416" w:rsidRDefault="00495416" w:rsidP="00B20000">
      <w:pPr>
        <w:ind w:left="720"/>
        <w:rPr>
          <w:color w:val="EE0000"/>
        </w:rPr>
      </w:pPr>
      <w:r w:rsidRPr="00495416">
        <w:rPr>
          <w:sz w:val="22"/>
        </w:rPr>
        <w:t>• Not sure</w:t>
      </w:r>
      <w:r w:rsidR="00F81CD1" w:rsidRPr="00495416">
        <w:t xml:space="preserve"> </w:t>
      </w:r>
      <w:r w:rsidR="00F81CD1" w:rsidRPr="00495416">
        <w:rPr>
          <w:color w:val="EE0000"/>
        </w:rPr>
        <w:t>[ANCHOR]</w:t>
      </w:r>
    </w:p>
    <w:p w14:paraId="1E0E6ABC" w14:textId="77777777" w:rsidR="00182185" w:rsidRDefault="00182185" w:rsidP="00B20000">
      <w:pPr>
        <w:ind w:left="720"/>
      </w:pPr>
    </w:p>
    <w:p w14:paraId="7F9A215F" w14:textId="71AF695A" w:rsidR="00A95854" w:rsidRPr="00A95854" w:rsidRDefault="00A95854" w:rsidP="00B20000">
      <w:pPr>
        <w:ind w:left="720"/>
        <w:rPr>
          <w:b/>
          <w:bCs/>
          <w:color w:val="FF0000"/>
          <w:shd w:val="clear" w:color="auto" w:fill="FFFFFF"/>
        </w:rPr>
      </w:pPr>
      <w:r w:rsidRPr="00A95854">
        <w:rPr>
          <w:b/>
          <w:color w:val="FF0000"/>
          <w:sz w:val="22"/>
        </w:rPr>
        <w:t xml:space="preserve">[OPEN END TEXT] </w:t>
      </w:r>
      <w:r w:rsidRPr="00A95854">
        <w:rPr>
          <w:b/>
          <w:bCs/>
          <w:color w:val="FF0000"/>
          <w:shd w:val="clear" w:color="auto" w:fill="FFFFFF"/>
        </w:rPr>
        <w:t>You chose “Other” —</w:t>
      </w:r>
      <w:r w:rsidRPr="00A95854">
        <w:rPr>
          <w:color w:val="FF0000"/>
          <w:shd w:val="clear" w:color="auto" w:fill="FFFFFF"/>
        </w:rPr>
        <w:t xml:space="preserve"> </w:t>
      </w:r>
      <w:r w:rsidRPr="00A95854">
        <w:rPr>
          <w:b/>
          <w:bCs/>
          <w:color w:val="FF0000"/>
          <w:shd w:val="clear" w:color="auto" w:fill="FFFFFF"/>
        </w:rPr>
        <w:t xml:space="preserve">what else would be the vibe </w:t>
      </w:r>
      <w:r w:rsidR="002A4A9E">
        <w:rPr>
          <w:b/>
          <w:bCs/>
          <w:color w:val="FF0000"/>
          <w:shd w:val="clear" w:color="auto" w:fill="FFFFFF"/>
        </w:rPr>
        <w:t xml:space="preserve">an </w:t>
      </w:r>
      <w:r w:rsidRPr="00A95854">
        <w:rPr>
          <w:b/>
          <w:bCs/>
          <w:color w:val="FF0000"/>
          <w:shd w:val="clear" w:color="auto" w:fill="FFFFFF"/>
        </w:rPr>
        <w:t>AI created art</w:t>
      </w:r>
      <w:r w:rsidR="007324B0">
        <w:rPr>
          <w:b/>
          <w:bCs/>
          <w:color w:val="FF0000"/>
          <w:shd w:val="clear" w:color="auto" w:fill="FFFFFF"/>
        </w:rPr>
        <w:t>work</w:t>
      </w:r>
      <w:r w:rsidRPr="00A95854">
        <w:rPr>
          <w:b/>
          <w:bCs/>
          <w:color w:val="FF0000"/>
          <w:shd w:val="clear" w:color="auto" w:fill="FFFFFF"/>
        </w:rPr>
        <w:t>?</w:t>
      </w:r>
    </w:p>
    <w:p w14:paraId="381C01C0" w14:textId="77777777" w:rsidR="00A95854" w:rsidRPr="00495416" w:rsidRDefault="00A95854" w:rsidP="00B20000">
      <w:pPr>
        <w:ind w:left="720"/>
      </w:pPr>
    </w:p>
    <w:p w14:paraId="25C6AD65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When it comes to creative fields in BC, how do you think AI will play a role?</w:t>
      </w:r>
    </w:p>
    <w:p w14:paraId="51F6C33F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Mostly enhance creativity – AI tools will boost creative output.</w:t>
      </w:r>
      <w:r w:rsidRPr="00495416">
        <w:rPr>
          <w:sz w:val="22"/>
        </w:rPr>
        <w:br/>
        <w:t>• Mostly harm creativity – AI might replace or devalue artists’ work.</w:t>
      </w:r>
      <w:r w:rsidRPr="00495416">
        <w:rPr>
          <w:sz w:val="22"/>
        </w:rPr>
        <w:br/>
        <w:t>• Mixed effects – Some help, some harm.</w:t>
      </w:r>
      <w:r w:rsidRPr="00495416">
        <w:rPr>
          <w:sz w:val="22"/>
        </w:rPr>
        <w:br/>
        <w:t>• Little impact – Creativity will stay mostly human.</w:t>
      </w:r>
      <w:r w:rsidRPr="00495416">
        <w:rPr>
          <w:sz w:val="22"/>
        </w:rPr>
        <w:br/>
        <w:t>• Not sure</w:t>
      </w:r>
    </w:p>
    <w:p w14:paraId="5DFE571C" w14:textId="77777777" w:rsidR="00182185" w:rsidRPr="00495416" w:rsidRDefault="00182185" w:rsidP="00B20000">
      <w:pPr>
        <w:ind w:left="720"/>
      </w:pPr>
    </w:p>
    <w:p w14:paraId="02AD33A3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What about AI and the environment—what’s your take?</w:t>
      </w:r>
    </w:p>
    <w:p w14:paraId="49A2AF55" w14:textId="3F6DFB53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Very helpful – AI can be a powerful tool for tackling climate issues.</w:t>
      </w:r>
      <w:r w:rsidRPr="00495416">
        <w:rPr>
          <w:sz w:val="22"/>
        </w:rPr>
        <w:br/>
        <w:t>• Helpful, if used responsibly – It depends on good management.</w:t>
      </w:r>
      <w:r w:rsidRPr="00495416">
        <w:rPr>
          <w:sz w:val="22"/>
        </w:rPr>
        <w:br/>
        <w:t>• Not much impact – It won’t make a big difference.</w:t>
      </w:r>
      <w:r w:rsidRPr="00495416">
        <w:rPr>
          <w:sz w:val="22"/>
        </w:rPr>
        <w:br/>
        <w:t>• Could be harmful – AI might worsen things (e.g., energy use).</w:t>
      </w:r>
      <w:r w:rsidRPr="00495416">
        <w:rPr>
          <w:sz w:val="22"/>
        </w:rPr>
        <w:br/>
        <w:t>• Not sure</w:t>
      </w:r>
    </w:p>
    <w:p w14:paraId="75DC3CBB" w14:textId="77777777" w:rsidR="00182185" w:rsidRPr="00495416" w:rsidRDefault="00182185" w:rsidP="00B20000">
      <w:pPr>
        <w:ind w:left="720"/>
      </w:pPr>
    </w:p>
    <w:p w14:paraId="012D35CA" w14:textId="1C3F80A5" w:rsidR="00F74823" w:rsidRPr="00495416" w:rsidRDefault="00000000" w:rsidP="00B20000">
      <w:pPr>
        <w:ind w:left="720"/>
        <w:rPr>
          <w:color w:val="FF0000"/>
        </w:rPr>
      </w:pPr>
      <w:r w:rsidRPr="00495416">
        <w:rPr>
          <w:b/>
          <w:color w:val="FF0000"/>
          <w:sz w:val="22"/>
        </w:rPr>
        <w:t>[</w:t>
      </w:r>
      <w:r w:rsidR="0053371D" w:rsidRPr="00495416">
        <w:rPr>
          <w:b/>
          <w:color w:val="FF0000"/>
        </w:rPr>
        <w:t xml:space="preserve">VIDEO OR TEXT </w:t>
      </w:r>
      <w:r w:rsidRPr="00495416">
        <w:rPr>
          <w:b/>
          <w:sz w:val="22"/>
        </w:rPr>
        <w:t>OPEN END] What’s your biggest hope for how AI could help your community or BC as a whole?</w:t>
      </w:r>
      <w:r w:rsidR="0053371D" w:rsidRPr="00495416">
        <w:rPr>
          <w:b/>
        </w:rPr>
        <w:t xml:space="preserve"> </w:t>
      </w:r>
      <w:r w:rsidR="00611256" w:rsidRPr="00495416">
        <w:rPr>
          <w:i/>
          <w:iCs/>
          <w:color w:val="FF0000"/>
        </w:rPr>
        <w:t>You can also record a quick video</w:t>
      </w:r>
      <w:r w:rsidR="0033522F" w:rsidRPr="00495416">
        <w:rPr>
          <w:i/>
          <w:iCs/>
          <w:color w:val="FF0000"/>
          <w:sz w:val="22"/>
        </w:rPr>
        <w:t xml:space="preserve">. </w:t>
      </w:r>
      <w:r w:rsidR="0033522F" w:rsidRPr="00495416">
        <w:rPr>
          <w:rFonts w:ascii="Apple Color Emoji" w:hAnsi="Apple Color Emoji" w:cs="Apple Color Emoji"/>
          <w:i/>
          <w:iCs/>
          <w:color w:val="FF0000"/>
          <w:sz w:val="22"/>
        </w:rPr>
        <w:t>📸</w:t>
      </w:r>
      <w:r w:rsidR="0053371D" w:rsidRPr="00495416">
        <w:rPr>
          <w:b/>
        </w:rPr>
        <w:br/>
      </w:r>
      <w:r w:rsidR="0053371D" w:rsidRPr="00495416">
        <w:rPr>
          <w:b/>
        </w:rPr>
        <w:br/>
      </w:r>
      <w:r w:rsidR="0053371D" w:rsidRPr="00495416">
        <w:rPr>
          <w:b/>
          <w:color w:val="FF0000"/>
          <w:sz w:val="22"/>
        </w:rPr>
        <w:lastRenderedPageBreak/>
        <w:t>[TEXT CARD]</w:t>
      </w:r>
      <w:r w:rsidR="0053371D" w:rsidRPr="00495416">
        <w:rPr>
          <w:color w:val="FF0000"/>
        </w:rPr>
        <w:t xml:space="preserve"> </w:t>
      </w:r>
      <w:r w:rsidR="0053371D" w:rsidRPr="00495416">
        <w:rPr>
          <w:color w:val="FF0000"/>
        </w:rPr>
        <w:br/>
      </w:r>
      <w:r w:rsidR="00611256" w:rsidRPr="00495416">
        <w:rPr>
          <w:color w:val="FF0000"/>
        </w:rPr>
        <w:t xml:space="preserve">Got it. </w:t>
      </w:r>
      <w:r w:rsidR="0053371D" w:rsidRPr="00495416">
        <w:rPr>
          <w:rFonts w:ascii="Apple Color Emoji" w:hAnsi="Apple Color Emoji" w:cs="Apple Color Emoji"/>
          <w:color w:val="FF0000"/>
        </w:rPr>
        <w:t>🤝</w:t>
      </w:r>
    </w:p>
    <w:p w14:paraId="756DA1F6" w14:textId="77777777" w:rsidR="00182185" w:rsidRPr="00495416" w:rsidRDefault="00182185" w:rsidP="00B20000">
      <w:pPr>
        <w:ind w:left="720"/>
        <w:rPr>
          <w:color w:val="FF0000"/>
        </w:rPr>
      </w:pPr>
    </w:p>
    <w:p w14:paraId="0F8F558B" w14:textId="77777777" w:rsidR="00182185" w:rsidRPr="00495416" w:rsidRDefault="00182185" w:rsidP="00B20000">
      <w:pPr>
        <w:ind w:left="720"/>
        <w:rPr>
          <w:color w:val="FF0000"/>
        </w:rPr>
      </w:pPr>
    </w:p>
    <w:p w14:paraId="666CB657" w14:textId="77777777" w:rsidR="00182185" w:rsidRPr="00495416" w:rsidRDefault="00182185" w:rsidP="00B20000">
      <w:pPr>
        <w:ind w:left="720"/>
        <w:rPr>
          <w:color w:val="FF0000"/>
        </w:rPr>
      </w:pPr>
    </w:p>
    <w:p w14:paraId="3E752BB3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And jobs in BC—what do you think AI’s influence will be?</w:t>
      </w:r>
    </w:p>
    <w:p w14:paraId="301A370A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It’ll create more jobs than it takes away.</w:t>
      </w:r>
      <w:r w:rsidRPr="00495416">
        <w:rPr>
          <w:sz w:val="22"/>
        </w:rPr>
        <w:br/>
        <w:t>• It’ll eliminate more jobs than it creates.</w:t>
      </w:r>
      <w:r w:rsidRPr="00495416">
        <w:rPr>
          <w:sz w:val="22"/>
        </w:rPr>
        <w:br/>
        <w:t>• It’ll mostly change jobs—not create or destroy them outright.</w:t>
      </w:r>
      <w:r w:rsidRPr="00495416">
        <w:rPr>
          <w:sz w:val="22"/>
        </w:rPr>
        <w:br/>
        <w:t>• It won’t make much difference overall.</w:t>
      </w:r>
      <w:r w:rsidRPr="00495416">
        <w:rPr>
          <w:sz w:val="22"/>
        </w:rPr>
        <w:br/>
        <w:t>• Not sure</w:t>
      </w:r>
    </w:p>
    <w:p w14:paraId="461DBF7D" w14:textId="77777777" w:rsidR="00182185" w:rsidRPr="00495416" w:rsidRDefault="00182185" w:rsidP="00B20000">
      <w:pPr>
        <w:ind w:left="720"/>
      </w:pPr>
    </w:p>
    <w:p w14:paraId="78BE44BC" w14:textId="709697FA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If you could give AI one superpower to help your community, what would it be?</w:t>
      </w:r>
      <w:r w:rsidR="00F81CD1" w:rsidRPr="00495416">
        <w:rPr>
          <w:b/>
        </w:rPr>
        <w:t xml:space="preserve"> </w:t>
      </w:r>
      <w:r w:rsidR="00F81CD1" w:rsidRPr="00495416">
        <w:rPr>
          <w:b/>
        </w:rPr>
        <w:br/>
      </w:r>
      <w:r w:rsidR="00F81CD1" w:rsidRPr="00495416">
        <w:rPr>
          <w:bCs/>
          <w:color w:val="EE0000"/>
        </w:rPr>
        <w:t>[RANDOMIZE]</w:t>
      </w:r>
    </w:p>
    <w:p w14:paraId="380245CD" w14:textId="54B5FC74" w:rsidR="00495416" w:rsidRPr="00495416" w:rsidRDefault="00000000" w:rsidP="00B20000">
      <w:pPr>
        <w:ind w:left="720"/>
        <w:rPr>
          <w:color w:val="EE0000"/>
        </w:rPr>
      </w:pPr>
      <w:r w:rsidRPr="00495416">
        <w:rPr>
          <w:sz w:val="22"/>
        </w:rPr>
        <w:t>• Solving tough local problems</w:t>
      </w:r>
      <w:r w:rsidRPr="00495416">
        <w:rPr>
          <w:sz w:val="22"/>
        </w:rPr>
        <w:br/>
        <w:t>• Supporting elders and caregivers</w:t>
      </w:r>
      <w:r w:rsidRPr="00495416">
        <w:rPr>
          <w:sz w:val="22"/>
        </w:rPr>
        <w:br/>
        <w:t>• Fighting climate change</w:t>
      </w:r>
      <w:r w:rsidRPr="00495416">
        <w:rPr>
          <w:sz w:val="22"/>
        </w:rPr>
        <w:br/>
        <w:t>• Promoting Indigenous knowledge</w:t>
      </w:r>
      <w:r w:rsidRPr="00495416">
        <w:rPr>
          <w:sz w:val="22"/>
        </w:rPr>
        <w:br/>
        <w:t>• Making public services smarter</w:t>
      </w:r>
    </w:p>
    <w:p w14:paraId="1980F4B7" w14:textId="77777777" w:rsidR="00E91E74" w:rsidRDefault="00495416" w:rsidP="00B20000">
      <w:pPr>
        <w:ind w:left="720"/>
        <w:rPr>
          <w:color w:val="FF0000"/>
        </w:rPr>
      </w:pPr>
      <w:r w:rsidRPr="00495416">
        <w:rPr>
          <w:color w:val="FF0000"/>
          <w:sz w:val="22"/>
        </w:rPr>
        <w:t>• Other (please specify)</w:t>
      </w:r>
      <w:r w:rsidRPr="00495416">
        <w:rPr>
          <w:color w:val="FF0000"/>
        </w:rPr>
        <w:t xml:space="preserve"> [ANCHOR]</w:t>
      </w:r>
    </w:p>
    <w:p w14:paraId="365FD2CA" w14:textId="0338BF04" w:rsidR="00F74823" w:rsidRPr="00495416" w:rsidRDefault="00E91E74" w:rsidP="00B20000">
      <w:pPr>
        <w:ind w:left="720"/>
        <w:rPr>
          <w:color w:val="EE0000"/>
        </w:rPr>
      </w:pPr>
      <w:r w:rsidRPr="00495416">
        <w:rPr>
          <w:sz w:val="22"/>
        </w:rPr>
        <w:t>• I’d take AI’s powers away!</w:t>
      </w:r>
      <w:r w:rsidRPr="00495416">
        <w:t xml:space="preserve"> </w:t>
      </w:r>
      <w:r w:rsidRPr="00495416">
        <w:rPr>
          <w:color w:val="EE0000"/>
        </w:rPr>
        <w:t>[ANCHOR]</w:t>
      </w:r>
      <w:r w:rsidRPr="00495416">
        <w:rPr>
          <w:sz w:val="22"/>
        </w:rPr>
        <w:br/>
        <w:t>• Not sure</w:t>
      </w:r>
      <w:r w:rsidR="00F81CD1" w:rsidRPr="00495416">
        <w:t xml:space="preserve"> </w:t>
      </w:r>
      <w:r w:rsidR="00F81CD1" w:rsidRPr="00495416">
        <w:rPr>
          <w:color w:val="EE0000"/>
        </w:rPr>
        <w:t>[ANCHOR]</w:t>
      </w:r>
    </w:p>
    <w:p w14:paraId="27AFDC15" w14:textId="77777777" w:rsidR="00182185" w:rsidRDefault="00182185" w:rsidP="00B20000">
      <w:pPr>
        <w:ind w:left="720"/>
      </w:pPr>
    </w:p>
    <w:p w14:paraId="46D13085" w14:textId="45F34595" w:rsidR="00A95854" w:rsidRPr="00A95854" w:rsidRDefault="00A95854" w:rsidP="00B20000">
      <w:pPr>
        <w:ind w:left="720"/>
        <w:rPr>
          <w:b/>
          <w:bCs/>
          <w:color w:val="FF0000"/>
          <w:shd w:val="clear" w:color="auto" w:fill="FFFFFF"/>
        </w:rPr>
      </w:pPr>
      <w:r w:rsidRPr="00A95854">
        <w:rPr>
          <w:b/>
          <w:color w:val="FF0000"/>
          <w:sz w:val="22"/>
        </w:rPr>
        <w:t xml:space="preserve">[OPEN END TEXT] </w:t>
      </w:r>
      <w:r w:rsidRPr="00A95854">
        <w:rPr>
          <w:b/>
          <w:bCs/>
          <w:color w:val="FF0000"/>
          <w:shd w:val="clear" w:color="auto" w:fill="FFFFFF"/>
        </w:rPr>
        <w:t>You chose “Other” —</w:t>
      </w:r>
      <w:r w:rsidRPr="00A95854">
        <w:rPr>
          <w:color w:val="FF0000"/>
          <w:shd w:val="clear" w:color="auto" w:fill="FFFFFF"/>
        </w:rPr>
        <w:t xml:space="preserve"> </w:t>
      </w:r>
      <w:r w:rsidRPr="00A95854">
        <w:rPr>
          <w:b/>
          <w:bCs/>
          <w:color w:val="FF0000"/>
          <w:shd w:val="clear" w:color="auto" w:fill="FFFFFF"/>
        </w:rPr>
        <w:t>what other superpower would you give AI to help your community?</w:t>
      </w:r>
    </w:p>
    <w:p w14:paraId="0205584A" w14:textId="77777777" w:rsidR="00A95854" w:rsidRPr="00495416" w:rsidRDefault="00A95854" w:rsidP="00B20000">
      <w:pPr>
        <w:ind w:left="720"/>
      </w:pPr>
    </w:p>
    <w:p w14:paraId="152657D7" w14:textId="32ACE3B1" w:rsidR="00F74823" w:rsidRPr="00495416" w:rsidRDefault="00000000" w:rsidP="00B20000">
      <w:pPr>
        <w:ind w:left="720"/>
      </w:pPr>
      <w:r w:rsidRPr="00495416">
        <w:rPr>
          <w:b/>
          <w:sz w:val="22"/>
        </w:rPr>
        <w:t>[MULTI-CHOICE] Who do you think will gain the most from advances in AI? (Pick up to 3)</w:t>
      </w:r>
      <w:r w:rsidR="00F81CD1" w:rsidRPr="00495416">
        <w:rPr>
          <w:b/>
        </w:rPr>
        <w:t xml:space="preserve"> </w:t>
      </w:r>
      <w:r w:rsidR="00F81CD1" w:rsidRPr="00495416">
        <w:rPr>
          <w:bCs/>
          <w:color w:val="EE0000"/>
        </w:rPr>
        <w:t>[RANDOMIZE]</w:t>
      </w:r>
    </w:p>
    <w:p w14:paraId="7B049F61" w14:textId="1E014DA2" w:rsidR="00F74823" w:rsidRPr="00495416" w:rsidRDefault="00000000" w:rsidP="00B20000">
      <w:pPr>
        <w:ind w:left="720"/>
        <w:rPr>
          <w:color w:val="EE0000"/>
        </w:rPr>
      </w:pPr>
      <w:r w:rsidRPr="00495416">
        <w:rPr>
          <w:sz w:val="22"/>
        </w:rPr>
        <w:t>• Large corporations</w:t>
      </w:r>
      <w:r w:rsidRPr="00495416">
        <w:rPr>
          <w:sz w:val="22"/>
        </w:rPr>
        <w:br/>
        <w:t>• Small businesses and startups</w:t>
      </w:r>
      <w:r w:rsidRPr="00495416">
        <w:rPr>
          <w:sz w:val="22"/>
        </w:rPr>
        <w:br/>
        <w:t xml:space="preserve">• The </w:t>
      </w:r>
      <w:proofErr w:type="gramStart"/>
      <w:r w:rsidRPr="00495416">
        <w:rPr>
          <w:sz w:val="22"/>
        </w:rPr>
        <w:t>general public</w:t>
      </w:r>
      <w:proofErr w:type="gramEnd"/>
      <w:r w:rsidRPr="00495416">
        <w:rPr>
          <w:sz w:val="22"/>
        </w:rPr>
        <w:br/>
        <w:t>• Everyone equally</w:t>
      </w:r>
      <w:r w:rsidRPr="00495416">
        <w:rPr>
          <w:sz w:val="22"/>
        </w:rPr>
        <w:br/>
        <w:t>• Other (please specify)</w:t>
      </w:r>
      <w:r w:rsidR="00F81CD1" w:rsidRPr="00495416">
        <w:rPr>
          <w:color w:val="EE0000"/>
        </w:rPr>
        <w:t xml:space="preserve"> [ANCHOR]</w:t>
      </w:r>
      <w:r w:rsidRPr="00495416">
        <w:rPr>
          <w:sz w:val="22"/>
        </w:rPr>
        <w:br/>
        <w:t>• Not sure</w:t>
      </w:r>
      <w:r w:rsidR="00F81CD1" w:rsidRPr="00495416">
        <w:t xml:space="preserve"> </w:t>
      </w:r>
      <w:r w:rsidR="00F81CD1" w:rsidRPr="00495416">
        <w:rPr>
          <w:color w:val="EE0000"/>
        </w:rPr>
        <w:t>[ANCHOR] [EXCLUSIVE]</w:t>
      </w:r>
    </w:p>
    <w:p w14:paraId="6FAD4A44" w14:textId="77777777" w:rsidR="00182185" w:rsidRPr="00495416" w:rsidRDefault="00182185" w:rsidP="00B20000">
      <w:pPr>
        <w:ind w:left="720"/>
      </w:pPr>
    </w:p>
    <w:p w14:paraId="7B6348FE" w14:textId="0EC9AF4B" w:rsidR="00F74823" w:rsidRPr="00495416" w:rsidRDefault="00000000" w:rsidP="00B20000">
      <w:pPr>
        <w:ind w:left="720"/>
        <w:rPr>
          <w:b/>
          <w:sz w:val="22"/>
        </w:rPr>
      </w:pPr>
      <w:r w:rsidRPr="00495416">
        <w:rPr>
          <w:b/>
          <w:sz w:val="22"/>
        </w:rPr>
        <w:t xml:space="preserve">[OPEN END TEXT] </w:t>
      </w:r>
      <w:r w:rsidRPr="00495416">
        <w:rPr>
          <w:bCs/>
          <w:sz w:val="22"/>
        </w:rPr>
        <w:t xml:space="preserve">You picked “Other” — </w:t>
      </w:r>
      <w:r w:rsidRPr="00495416">
        <w:rPr>
          <w:b/>
          <w:sz w:val="22"/>
        </w:rPr>
        <w:t xml:space="preserve">who </w:t>
      </w:r>
      <w:r w:rsidR="00611256" w:rsidRPr="00495416">
        <w:rPr>
          <w:b/>
          <w:color w:val="FF0000"/>
          <w:sz w:val="22"/>
        </w:rPr>
        <w:t xml:space="preserve">do you think will gain the most from advances in AI and </w:t>
      </w:r>
      <w:proofErr w:type="spellStart"/>
      <w:r w:rsidRPr="00495416">
        <w:rPr>
          <w:b/>
          <w:color w:val="FF0000"/>
          <w:sz w:val="22"/>
        </w:rPr>
        <w:t>and</w:t>
      </w:r>
      <w:proofErr w:type="spellEnd"/>
      <w:r w:rsidRPr="00495416">
        <w:rPr>
          <w:b/>
          <w:color w:val="FF0000"/>
          <w:sz w:val="22"/>
        </w:rPr>
        <w:t xml:space="preserve"> </w:t>
      </w:r>
      <w:r w:rsidRPr="00495416">
        <w:rPr>
          <w:b/>
          <w:sz w:val="22"/>
        </w:rPr>
        <w:t>why?</w:t>
      </w:r>
    </w:p>
    <w:p w14:paraId="22BB7A59" w14:textId="77777777" w:rsidR="00611256" w:rsidRPr="00495416" w:rsidRDefault="00611256" w:rsidP="00B20000">
      <w:pPr>
        <w:ind w:left="720"/>
      </w:pPr>
    </w:p>
    <w:p w14:paraId="2AF422C0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[MULTI-CHOICE] Who do you trust most to guide AI development in the public’s best interest? (Pick up to 3)</w:t>
      </w:r>
    </w:p>
    <w:p w14:paraId="72E5D792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Government and public institutions</w:t>
      </w:r>
      <w:r w:rsidRPr="00495416">
        <w:rPr>
          <w:sz w:val="22"/>
        </w:rPr>
        <w:br/>
        <w:t>• Tech industry leaders</w:t>
      </w:r>
      <w:r w:rsidRPr="00495416">
        <w:rPr>
          <w:sz w:val="22"/>
        </w:rPr>
        <w:br/>
        <w:t>• Academic and research institutions</w:t>
      </w:r>
      <w:r w:rsidRPr="00495416">
        <w:rPr>
          <w:sz w:val="22"/>
        </w:rPr>
        <w:br/>
        <w:t>• Community and Indigenous leaders</w:t>
      </w:r>
      <w:r w:rsidRPr="00495416">
        <w:rPr>
          <w:sz w:val="22"/>
        </w:rPr>
        <w:br/>
        <w:t>• Other (please specify)</w:t>
      </w:r>
      <w:r w:rsidRPr="00495416">
        <w:rPr>
          <w:sz w:val="22"/>
        </w:rPr>
        <w:br/>
        <w:t>• None of the above</w:t>
      </w:r>
      <w:r w:rsidRPr="00495416">
        <w:rPr>
          <w:sz w:val="22"/>
        </w:rPr>
        <w:br/>
        <w:t>• Not sure</w:t>
      </w:r>
    </w:p>
    <w:p w14:paraId="37E8E5FA" w14:textId="77777777" w:rsidR="00182185" w:rsidRPr="00495416" w:rsidRDefault="00182185" w:rsidP="00B20000">
      <w:pPr>
        <w:ind w:left="720"/>
      </w:pPr>
    </w:p>
    <w:p w14:paraId="768BE23D" w14:textId="7424B1C0" w:rsidR="00F74823" w:rsidRPr="00495416" w:rsidRDefault="00000000" w:rsidP="00B20000">
      <w:pPr>
        <w:ind w:left="720"/>
        <w:rPr>
          <w:b/>
          <w:sz w:val="22"/>
        </w:rPr>
      </w:pPr>
      <w:r w:rsidRPr="00495416">
        <w:rPr>
          <w:b/>
          <w:sz w:val="22"/>
        </w:rPr>
        <w:lastRenderedPageBreak/>
        <w:t xml:space="preserve">[OPEN END TEXT] </w:t>
      </w:r>
      <w:r w:rsidRPr="00495416">
        <w:rPr>
          <w:bCs/>
          <w:sz w:val="22"/>
        </w:rPr>
        <w:t>You selected “Other” —</w:t>
      </w:r>
      <w:r w:rsidRPr="00495416">
        <w:rPr>
          <w:b/>
          <w:sz w:val="22"/>
        </w:rPr>
        <w:t xml:space="preserve"> who </w:t>
      </w:r>
      <w:r w:rsidR="00C07B36" w:rsidRPr="00495416">
        <w:rPr>
          <w:b/>
          <w:color w:val="FF0000"/>
          <w:sz w:val="22"/>
        </w:rPr>
        <w:t xml:space="preserve">do you trust most to guide AI development in the public’s best interest and </w:t>
      </w:r>
      <w:proofErr w:type="spellStart"/>
      <w:r w:rsidRPr="00495416">
        <w:rPr>
          <w:b/>
          <w:color w:val="FF0000"/>
          <w:sz w:val="22"/>
        </w:rPr>
        <w:t>and</w:t>
      </w:r>
      <w:proofErr w:type="spellEnd"/>
      <w:r w:rsidRPr="00495416">
        <w:rPr>
          <w:b/>
          <w:sz w:val="22"/>
        </w:rPr>
        <w:t xml:space="preserve"> why?</w:t>
      </w:r>
    </w:p>
    <w:p w14:paraId="26DDDAB2" w14:textId="77777777" w:rsidR="00182185" w:rsidRPr="00495416" w:rsidRDefault="00182185" w:rsidP="00B20000">
      <w:pPr>
        <w:ind w:left="720"/>
      </w:pPr>
    </w:p>
    <w:p w14:paraId="6F733512" w14:textId="7EE2B14A" w:rsidR="00F74823" w:rsidRPr="00495416" w:rsidRDefault="0053371D" w:rsidP="00B20000">
      <w:pPr>
        <w:ind w:left="720"/>
        <w:rPr>
          <w:b/>
          <w:sz w:val="22"/>
        </w:rPr>
      </w:pPr>
      <w:r w:rsidRPr="00495416">
        <w:rPr>
          <w:b/>
          <w:color w:val="FF0000"/>
          <w:sz w:val="22"/>
        </w:rPr>
        <w:t>[</w:t>
      </w:r>
      <w:r w:rsidRPr="00495416">
        <w:rPr>
          <w:b/>
          <w:color w:val="FF0000"/>
        </w:rPr>
        <w:t xml:space="preserve">VIDEO OR TEXT </w:t>
      </w:r>
      <w:r w:rsidRPr="00495416">
        <w:rPr>
          <w:b/>
          <w:sz w:val="22"/>
        </w:rPr>
        <w:t>OPEN END] What worries you most about AI’s impact—on your life or society in general?</w:t>
      </w:r>
      <w:r w:rsidR="00611256" w:rsidRPr="00495416">
        <w:rPr>
          <w:b/>
          <w:sz w:val="22"/>
        </w:rPr>
        <w:t xml:space="preserve"> </w:t>
      </w:r>
      <w:r w:rsidR="00611256" w:rsidRPr="00495416">
        <w:rPr>
          <w:i/>
          <w:iCs/>
          <w:color w:val="FF0000"/>
        </w:rPr>
        <w:t>You can also record a quick video</w:t>
      </w:r>
      <w:r w:rsidR="00611256" w:rsidRPr="00495416">
        <w:rPr>
          <w:i/>
          <w:iCs/>
          <w:color w:val="FF0000"/>
          <w:sz w:val="22"/>
        </w:rPr>
        <w:t xml:space="preserve">. </w:t>
      </w:r>
      <w:r w:rsidR="00611256" w:rsidRPr="00495416">
        <w:rPr>
          <w:rFonts w:ascii="Apple Color Emoji" w:hAnsi="Apple Color Emoji" w:cs="Apple Color Emoji"/>
          <w:i/>
          <w:iCs/>
          <w:color w:val="FF0000"/>
          <w:sz w:val="22"/>
        </w:rPr>
        <w:t>📸</w:t>
      </w:r>
    </w:p>
    <w:p w14:paraId="49BE8754" w14:textId="77777777" w:rsidR="00182185" w:rsidRPr="00495416" w:rsidRDefault="00182185" w:rsidP="00B20000">
      <w:pPr>
        <w:ind w:left="720"/>
        <w:rPr>
          <w:b/>
        </w:rPr>
      </w:pPr>
    </w:p>
    <w:p w14:paraId="2132B52F" w14:textId="77777777" w:rsidR="00A35358" w:rsidRPr="00495416" w:rsidRDefault="0053371D" w:rsidP="00B20000">
      <w:pPr>
        <w:ind w:left="720"/>
        <w:rPr>
          <w:b/>
          <w:color w:val="FF0000"/>
        </w:rPr>
      </w:pPr>
      <w:r w:rsidRPr="00495416">
        <w:rPr>
          <w:b/>
          <w:color w:val="FF0000"/>
          <w:sz w:val="22"/>
        </w:rPr>
        <w:t>[TEXT CARD]</w:t>
      </w:r>
      <w:r w:rsidRPr="00495416">
        <w:rPr>
          <w:color w:val="FF0000"/>
        </w:rPr>
        <w:t xml:space="preserve"> </w:t>
      </w:r>
      <w:r w:rsidRPr="00495416">
        <w:rPr>
          <w:color w:val="FF0000"/>
        </w:rPr>
        <w:br/>
      </w:r>
      <w:r w:rsidR="00A35358" w:rsidRPr="00495416">
        <w:rPr>
          <w:color w:val="FF0000"/>
          <w:shd w:val="clear" w:color="auto" w:fill="FFFFFF"/>
        </w:rPr>
        <w:t xml:space="preserve">Noted! </w:t>
      </w:r>
      <w:r w:rsidR="00A35358" w:rsidRPr="00495416">
        <w:rPr>
          <w:rStyle w:val="component-root-66724"/>
          <w:rFonts w:ascii="Apple Color Emoji" w:hAnsi="Apple Color Emoji" w:cs="Apple Color Emoji"/>
          <w:color w:val="FF0000"/>
          <w:shd w:val="clear" w:color="auto" w:fill="FFFFFF"/>
        </w:rPr>
        <w:t>📝</w:t>
      </w:r>
      <w:r w:rsidR="00A35358" w:rsidRPr="00495416">
        <w:rPr>
          <w:b/>
          <w:color w:val="FF0000"/>
        </w:rPr>
        <w:t xml:space="preserve"> </w:t>
      </w:r>
    </w:p>
    <w:p w14:paraId="4EAAB506" w14:textId="77777777" w:rsidR="00182185" w:rsidRPr="00495416" w:rsidRDefault="00182185" w:rsidP="00B20000">
      <w:pPr>
        <w:ind w:left="720"/>
        <w:rPr>
          <w:b/>
          <w:color w:val="FF0000"/>
        </w:rPr>
      </w:pPr>
    </w:p>
    <w:p w14:paraId="51DEDB59" w14:textId="77777777" w:rsidR="00182185" w:rsidRPr="00495416" w:rsidRDefault="00182185" w:rsidP="00B20000">
      <w:pPr>
        <w:ind w:left="720"/>
        <w:rPr>
          <w:b/>
          <w:color w:val="FF0000"/>
        </w:rPr>
      </w:pPr>
    </w:p>
    <w:p w14:paraId="56078E22" w14:textId="77777777" w:rsidR="00182185" w:rsidRPr="00495416" w:rsidRDefault="00182185" w:rsidP="00B20000">
      <w:pPr>
        <w:ind w:left="720"/>
        <w:rPr>
          <w:b/>
          <w:color w:val="FF0000"/>
        </w:rPr>
      </w:pPr>
    </w:p>
    <w:p w14:paraId="31C7D792" w14:textId="12494D9A" w:rsidR="00F74823" w:rsidRPr="00495416" w:rsidRDefault="00000000" w:rsidP="00B20000">
      <w:pPr>
        <w:ind w:left="720"/>
      </w:pPr>
      <w:r w:rsidRPr="00495416">
        <w:rPr>
          <w:b/>
          <w:sz w:val="22"/>
        </w:rPr>
        <w:t>[SINGLE CHOICE] What should the BC government’s role be when it comes to managing AI?</w:t>
      </w:r>
    </w:p>
    <w:p w14:paraId="5AA5C265" w14:textId="77777777" w:rsidR="00F74823" w:rsidRPr="00495416" w:rsidRDefault="00000000" w:rsidP="00B20000">
      <w:pPr>
        <w:ind w:left="720"/>
        <w:rPr>
          <w:sz w:val="22"/>
        </w:rPr>
      </w:pPr>
      <w:r w:rsidRPr="00495416">
        <w:rPr>
          <w:sz w:val="22"/>
        </w:rPr>
        <w:t>• Strong regulation – Focus on safety and ethics, even if it slows innovation.</w:t>
      </w:r>
      <w:r w:rsidRPr="00495416">
        <w:rPr>
          <w:sz w:val="22"/>
        </w:rPr>
        <w:br/>
        <w:t>• Hands-off promotion – Support innovation with minimal rules.</w:t>
      </w:r>
      <w:r w:rsidRPr="00495416">
        <w:rPr>
          <w:sz w:val="22"/>
        </w:rPr>
        <w:br/>
        <w:t>• Balanced approach – Encourage innovation and set smart rules.</w:t>
      </w:r>
      <w:r w:rsidRPr="00495416">
        <w:rPr>
          <w:sz w:val="22"/>
        </w:rPr>
        <w:br/>
        <w:t>• No special action – Let AI evolve on its own.</w:t>
      </w:r>
      <w:r w:rsidRPr="00495416">
        <w:rPr>
          <w:sz w:val="22"/>
        </w:rPr>
        <w:br/>
        <w:t>• Not sure</w:t>
      </w:r>
    </w:p>
    <w:p w14:paraId="2CE7AA5C" w14:textId="77777777" w:rsidR="00182185" w:rsidRPr="00495416" w:rsidRDefault="00182185" w:rsidP="00B20000">
      <w:pPr>
        <w:ind w:left="720"/>
      </w:pPr>
    </w:p>
    <w:p w14:paraId="241F8C09" w14:textId="282331C4" w:rsidR="00F74823" w:rsidRPr="00495416" w:rsidRDefault="00000000" w:rsidP="00B20000">
      <w:pPr>
        <w:ind w:left="720"/>
      </w:pPr>
      <w:r w:rsidRPr="00495416">
        <w:rPr>
          <w:b/>
          <w:sz w:val="22"/>
        </w:rPr>
        <w:t>[MULTI-CHOICE] What matters most to you when thinking about BC’s AI future? (Pick up to 3)</w:t>
      </w:r>
      <w:r w:rsidR="00A528DD" w:rsidRPr="00495416">
        <w:rPr>
          <w:b/>
        </w:rPr>
        <w:t xml:space="preserve"> </w:t>
      </w:r>
      <w:r w:rsidR="00A528DD" w:rsidRPr="00495416">
        <w:rPr>
          <w:bCs/>
          <w:color w:val="EE0000"/>
        </w:rPr>
        <w:t>[RANDOMIZE]</w:t>
      </w:r>
    </w:p>
    <w:p w14:paraId="694C0BF6" w14:textId="08E62EDE" w:rsidR="00F74823" w:rsidRPr="00495416" w:rsidRDefault="00000000" w:rsidP="00B20000">
      <w:pPr>
        <w:ind w:left="720"/>
        <w:rPr>
          <w:color w:val="EE0000"/>
        </w:rPr>
      </w:pPr>
      <w:r w:rsidRPr="00495416">
        <w:rPr>
          <w:sz w:val="22"/>
        </w:rPr>
        <w:t>• Ethical and unbiased AI</w:t>
      </w:r>
      <w:r w:rsidRPr="00495416">
        <w:rPr>
          <w:sz w:val="22"/>
        </w:rPr>
        <w:br/>
        <w:t>• Privacy and data protection</w:t>
      </w:r>
      <w:r w:rsidRPr="00495416">
        <w:rPr>
          <w:sz w:val="22"/>
        </w:rPr>
        <w:br/>
        <w:t>• Economic growth and innovation</w:t>
      </w:r>
      <w:r w:rsidRPr="00495416">
        <w:rPr>
          <w:sz w:val="22"/>
        </w:rPr>
        <w:br/>
        <w:t>• Social and environmental good</w:t>
      </w:r>
      <w:r w:rsidRPr="00495416">
        <w:rPr>
          <w:sz w:val="22"/>
        </w:rPr>
        <w:br/>
        <w:t>• Inclusivity and accessibility</w:t>
      </w:r>
      <w:r w:rsidRPr="00495416">
        <w:rPr>
          <w:sz w:val="22"/>
        </w:rPr>
        <w:br/>
        <w:t>• Other (please specify)</w:t>
      </w:r>
      <w:r w:rsidR="00A528DD" w:rsidRPr="00495416">
        <w:rPr>
          <w:color w:val="EE0000"/>
        </w:rPr>
        <w:t xml:space="preserve"> [ANCHOR] </w:t>
      </w:r>
      <w:r w:rsidRPr="00495416">
        <w:rPr>
          <w:sz w:val="22"/>
        </w:rPr>
        <w:br/>
        <w:t>• Not sure</w:t>
      </w:r>
      <w:r w:rsidR="00A528DD" w:rsidRPr="00495416">
        <w:t xml:space="preserve"> </w:t>
      </w:r>
      <w:r w:rsidR="00A528DD" w:rsidRPr="00495416">
        <w:rPr>
          <w:color w:val="EE0000"/>
        </w:rPr>
        <w:t>[ANCHOR] [EXCLUSIVE]</w:t>
      </w:r>
    </w:p>
    <w:p w14:paraId="08D54795" w14:textId="77777777" w:rsidR="00182185" w:rsidRPr="00495416" w:rsidRDefault="00182185" w:rsidP="00B20000">
      <w:pPr>
        <w:ind w:left="720"/>
      </w:pPr>
    </w:p>
    <w:p w14:paraId="2573BC47" w14:textId="77777777" w:rsidR="00F74823" w:rsidRPr="00495416" w:rsidRDefault="00000000" w:rsidP="00B20000">
      <w:pPr>
        <w:ind w:left="720"/>
        <w:rPr>
          <w:b/>
          <w:sz w:val="22"/>
        </w:rPr>
      </w:pPr>
      <w:r w:rsidRPr="00495416">
        <w:rPr>
          <w:b/>
          <w:sz w:val="22"/>
        </w:rPr>
        <w:t>[OPEN END TEXT] You chose “Other” — what else should be a top priority?</w:t>
      </w:r>
    </w:p>
    <w:p w14:paraId="7302191F" w14:textId="77777777" w:rsidR="00B20000" w:rsidRPr="00495416" w:rsidRDefault="00B20000" w:rsidP="00B20000">
      <w:pPr>
        <w:ind w:left="720"/>
      </w:pPr>
    </w:p>
    <w:p w14:paraId="1CDD8FA3" w14:textId="77777777" w:rsidR="00A35358" w:rsidRPr="00495416" w:rsidRDefault="00A35358" w:rsidP="00B20000">
      <w:pPr>
        <w:shd w:val="clear" w:color="auto" w:fill="FFFFFF"/>
        <w:ind w:left="720"/>
        <w:rPr>
          <w:color w:val="FF0000"/>
        </w:rPr>
      </w:pPr>
      <w:r w:rsidRPr="00495416">
        <w:rPr>
          <w:b/>
          <w:color w:val="FF0000"/>
          <w:sz w:val="22"/>
        </w:rPr>
        <w:t>[TEXT CARD]</w:t>
      </w:r>
      <w:r w:rsidRPr="00495416">
        <w:rPr>
          <w:color w:val="FF0000"/>
        </w:rPr>
        <w:t xml:space="preserve"> </w:t>
      </w:r>
    </w:p>
    <w:p w14:paraId="766EFA60" w14:textId="77777777" w:rsidR="00B20000" w:rsidRPr="00495416" w:rsidRDefault="00A35358" w:rsidP="00B20000">
      <w:pPr>
        <w:shd w:val="clear" w:color="auto" w:fill="FFFFFF"/>
        <w:ind w:left="720"/>
        <w:rPr>
          <w:rFonts w:eastAsiaTheme="minorEastAsia"/>
          <w:bCs/>
          <w:color w:val="FF0000"/>
          <w:sz w:val="22"/>
          <w:szCs w:val="22"/>
          <w:lang w:val="en-US"/>
        </w:rPr>
      </w:pPr>
      <w:r w:rsidRPr="00A35358">
        <w:rPr>
          <w:rFonts w:eastAsiaTheme="minorEastAsia"/>
          <w:bCs/>
          <w:color w:val="FF0000"/>
          <w:sz w:val="22"/>
          <w:szCs w:val="22"/>
          <w:lang w:val="en-US"/>
        </w:rPr>
        <w:t xml:space="preserve">Almost there! </w:t>
      </w:r>
      <w:r w:rsidRPr="00A35358">
        <w:rPr>
          <w:rFonts w:ascii="Apple Color Emoji" w:eastAsiaTheme="minorEastAsia" w:hAnsi="Apple Color Emoji" w:cs="Apple Color Emoji"/>
          <w:bCs/>
          <w:color w:val="FF0000"/>
          <w:sz w:val="22"/>
          <w:szCs w:val="22"/>
          <w:lang w:val="en-US"/>
        </w:rPr>
        <w:t>🎯</w:t>
      </w:r>
    </w:p>
    <w:p w14:paraId="2A4691F7" w14:textId="5C81B0F8" w:rsidR="00B20000" w:rsidRPr="00495416" w:rsidRDefault="00B20000" w:rsidP="00B20000">
      <w:pPr>
        <w:shd w:val="clear" w:color="auto" w:fill="FFFFFF"/>
        <w:ind w:left="720"/>
        <w:rPr>
          <w:rFonts w:eastAsiaTheme="minorEastAsia"/>
          <w:bCs/>
          <w:color w:val="FF0000"/>
          <w:sz w:val="22"/>
          <w:szCs w:val="22"/>
          <w:lang w:val="en-US"/>
        </w:rPr>
      </w:pPr>
      <w:r w:rsidRPr="00495416">
        <w:rPr>
          <w:rFonts w:eastAsiaTheme="minorEastAsia"/>
          <w:bCs/>
          <w:color w:val="FF0000"/>
          <w:sz w:val="22"/>
          <w:szCs w:val="22"/>
          <w:lang w:val="en-US"/>
        </w:rPr>
        <w:t>Just two questions left! Share a quick video or type your thoughts - It's up to you.</w:t>
      </w:r>
    </w:p>
    <w:p w14:paraId="06E423FF" w14:textId="77777777" w:rsidR="00A35358" w:rsidRPr="00495416" w:rsidRDefault="00A35358" w:rsidP="00B20000">
      <w:pPr>
        <w:ind w:left="720"/>
        <w:rPr>
          <w:b/>
        </w:rPr>
      </w:pPr>
    </w:p>
    <w:p w14:paraId="640AB673" w14:textId="4397862F" w:rsidR="00F74823" w:rsidRPr="00495416" w:rsidRDefault="00000000" w:rsidP="00B20000">
      <w:pPr>
        <w:ind w:left="720"/>
        <w:rPr>
          <w:b/>
          <w:sz w:val="22"/>
        </w:rPr>
      </w:pPr>
      <w:r w:rsidRPr="00495416">
        <w:rPr>
          <w:b/>
          <w:sz w:val="22"/>
        </w:rPr>
        <w:t>[</w:t>
      </w:r>
      <w:r w:rsidR="00A35358" w:rsidRPr="00495416">
        <w:rPr>
          <w:b/>
          <w:color w:val="FF0000"/>
        </w:rPr>
        <w:t xml:space="preserve">VIDEO OR TEXT </w:t>
      </w:r>
      <w:r w:rsidRPr="00495416">
        <w:rPr>
          <w:b/>
          <w:sz w:val="22"/>
        </w:rPr>
        <w:t>OPEN END] How should Indigenous communities be involved in shaping the future of AI in BC?</w:t>
      </w:r>
    </w:p>
    <w:p w14:paraId="7896F312" w14:textId="77777777" w:rsidR="00B20000" w:rsidRPr="00495416" w:rsidRDefault="00B20000" w:rsidP="00B20000">
      <w:pPr>
        <w:ind w:left="720"/>
      </w:pPr>
    </w:p>
    <w:p w14:paraId="0A063EA2" w14:textId="307486D0" w:rsidR="00F74823" w:rsidRPr="00495416" w:rsidRDefault="00000000" w:rsidP="00B20000">
      <w:pPr>
        <w:ind w:left="720"/>
        <w:rPr>
          <w:b/>
        </w:rPr>
      </w:pPr>
      <w:r w:rsidRPr="00495416">
        <w:rPr>
          <w:b/>
          <w:sz w:val="22"/>
        </w:rPr>
        <w:t>[</w:t>
      </w:r>
      <w:r w:rsidR="00A35358" w:rsidRPr="00495416">
        <w:rPr>
          <w:b/>
          <w:color w:val="FF0000"/>
        </w:rPr>
        <w:t xml:space="preserve">VIDEO OR TEXT </w:t>
      </w:r>
      <w:r w:rsidRPr="00495416">
        <w:rPr>
          <w:b/>
          <w:sz w:val="22"/>
        </w:rPr>
        <w:t xml:space="preserve">OPEN END] </w:t>
      </w:r>
      <w:r w:rsidR="00B20000" w:rsidRPr="00495416">
        <w:rPr>
          <w:color w:val="FF0000"/>
          <w:shd w:val="clear" w:color="auto" w:fill="FFFFFF"/>
        </w:rPr>
        <w:t>And lastly,</w:t>
      </w:r>
      <w:r w:rsidR="00B20000" w:rsidRPr="00495416">
        <w:rPr>
          <w:b/>
          <w:bCs/>
          <w:color w:val="FF0000"/>
          <w:shd w:val="clear" w:color="auto" w:fill="FFFFFF"/>
        </w:rPr>
        <w:t xml:space="preserve"> </w:t>
      </w:r>
      <w:proofErr w:type="gramStart"/>
      <w:r w:rsidRPr="00495416">
        <w:rPr>
          <w:b/>
          <w:sz w:val="22"/>
        </w:rPr>
        <w:t>If</w:t>
      </w:r>
      <w:proofErr w:type="gramEnd"/>
      <w:r w:rsidRPr="00495416">
        <w:rPr>
          <w:b/>
          <w:sz w:val="22"/>
        </w:rPr>
        <w:t xml:space="preserve"> you could give BC’s leaders one piece of advice to make AI work for everyone, what would it be?</w:t>
      </w:r>
    </w:p>
    <w:p w14:paraId="420631C0" w14:textId="77777777" w:rsidR="00B20000" w:rsidRPr="00495416" w:rsidRDefault="00B20000" w:rsidP="00B20000"/>
    <w:p w14:paraId="02AF683F" w14:textId="2F9E21C9" w:rsidR="00B20000" w:rsidRPr="00495416" w:rsidRDefault="00B20000" w:rsidP="00B20000">
      <w:pPr>
        <w:rPr>
          <w:b/>
          <w:color w:val="000000" w:themeColor="text1"/>
        </w:rPr>
      </w:pPr>
      <w:r w:rsidRPr="00495416">
        <w:rPr>
          <w:b/>
          <w:color w:val="000000" w:themeColor="text1"/>
        </w:rPr>
        <w:t>END SECTION</w:t>
      </w:r>
    </w:p>
    <w:p w14:paraId="72439775" w14:textId="77777777" w:rsidR="00B20000" w:rsidRPr="00495416" w:rsidRDefault="00B20000" w:rsidP="00B20000">
      <w:pPr>
        <w:rPr>
          <w:b/>
          <w:color w:val="000000" w:themeColor="text1"/>
        </w:rPr>
      </w:pPr>
    </w:p>
    <w:p w14:paraId="2C9D9310" w14:textId="77777777" w:rsidR="00F74823" w:rsidRPr="00495416" w:rsidRDefault="00000000" w:rsidP="00B20000">
      <w:pPr>
        <w:ind w:left="720"/>
      </w:pPr>
      <w:r w:rsidRPr="00495416">
        <w:rPr>
          <w:b/>
          <w:sz w:val="22"/>
        </w:rPr>
        <w:t>[TEXT CARD]</w:t>
      </w:r>
    </w:p>
    <w:p w14:paraId="341F87DB" w14:textId="77777777" w:rsidR="00F74823" w:rsidRPr="00495416" w:rsidRDefault="00000000" w:rsidP="00B20000">
      <w:pPr>
        <w:ind w:left="720"/>
      </w:pPr>
      <w:r w:rsidRPr="00495416">
        <w:rPr>
          <w:sz w:val="22"/>
        </w:rPr>
        <w:t xml:space="preserve">Thanks for sharing your thoughts with us. </w:t>
      </w:r>
      <w:r w:rsidRPr="00495416">
        <w:rPr>
          <w:rFonts w:ascii="Apple Color Emoji" w:hAnsi="Apple Color Emoji" w:cs="Apple Color Emoji"/>
          <w:sz w:val="22"/>
        </w:rPr>
        <w:t>🧠</w:t>
      </w:r>
      <w:r w:rsidRPr="00495416">
        <w:rPr>
          <w:sz w:val="22"/>
        </w:rPr>
        <w:br/>
        <w:t>Every perspective helps shape a smarter, more thoughtful AI future for BC!</w:t>
      </w:r>
    </w:p>
    <w:sectPr w:rsidR="00F74823" w:rsidRPr="004954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F12A8"/>
    <w:multiLevelType w:val="hybridMultilevel"/>
    <w:tmpl w:val="F6CCA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985646">
    <w:abstractNumId w:val="8"/>
  </w:num>
  <w:num w:numId="2" w16cid:durableId="1109549499">
    <w:abstractNumId w:val="6"/>
  </w:num>
  <w:num w:numId="3" w16cid:durableId="1075854368">
    <w:abstractNumId w:val="5"/>
  </w:num>
  <w:num w:numId="4" w16cid:durableId="760683628">
    <w:abstractNumId w:val="4"/>
  </w:num>
  <w:num w:numId="5" w16cid:durableId="2101103444">
    <w:abstractNumId w:val="7"/>
  </w:num>
  <w:num w:numId="6" w16cid:durableId="957681375">
    <w:abstractNumId w:val="3"/>
  </w:num>
  <w:num w:numId="7" w16cid:durableId="1890452753">
    <w:abstractNumId w:val="2"/>
  </w:num>
  <w:num w:numId="8" w16cid:durableId="1483539842">
    <w:abstractNumId w:val="1"/>
  </w:num>
  <w:num w:numId="9" w16cid:durableId="917597419">
    <w:abstractNumId w:val="0"/>
  </w:num>
  <w:num w:numId="10" w16cid:durableId="5665020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185"/>
    <w:rsid w:val="001B1FEE"/>
    <w:rsid w:val="001F2C52"/>
    <w:rsid w:val="00293CA5"/>
    <w:rsid w:val="0029639D"/>
    <w:rsid w:val="002A4A9E"/>
    <w:rsid w:val="00326F90"/>
    <w:rsid w:val="0033522F"/>
    <w:rsid w:val="00495416"/>
    <w:rsid w:val="0053371D"/>
    <w:rsid w:val="00541E8B"/>
    <w:rsid w:val="00611256"/>
    <w:rsid w:val="00640390"/>
    <w:rsid w:val="00640D8D"/>
    <w:rsid w:val="007324B0"/>
    <w:rsid w:val="00A35358"/>
    <w:rsid w:val="00A528DD"/>
    <w:rsid w:val="00A95854"/>
    <w:rsid w:val="00AA1D8D"/>
    <w:rsid w:val="00AD415F"/>
    <w:rsid w:val="00B20000"/>
    <w:rsid w:val="00B47730"/>
    <w:rsid w:val="00BC2C9E"/>
    <w:rsid w:val="00C07B36"/>
    <w:rsid w:val="00CB0664"/>
    <w:rsid w:val="00D04852"/>
    <w:rsid w:val="00E91E74"/>
    <w:rsid w:val="00EC75AE"/>
    <w:rsid w:val="00F74823"/>
    <w:rsid w:val="00F81C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E3186"/>
  <w14:defaultImageDpi w14:val="300"/>
  <w15:docId w15:val="{5FEB36B5-C557-164D-B604-3C63773D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41E8B"/>
    <w:pPr>
      <w:spacing w:after="0" w:line="240" w:lineRule="auto"/>
    </w:pPr>
  </w:style>
  <w:style w:type="character" w:customStyle="1" w:styleId="component-root-48470">
    <w:name w:val="component-root-48470"/>
    <w:basedOn w:val="DefaultParagraphFont"/>
    <w:rsid w:val="00BC2C9E"/>
  </w:style>
  <w:style w:type="character" w:customStyle="1" w:styleId="component-root-66514">
    <w:name w:val="component-root-66514"/>
    <w:basedOn w:val="DefaultParagraphFont"/>
    <w:rsid w:val="0053371D"/>
  </w:style>
  <w:style w:type="character" w:customStyle="1" w:styleId="component-root-66724">
    <w:name w:val="component-root-66724"/>
    <w:basedOn w:val="DefaultParagraphFont"/>
    <w:rsid w:val="00A35358"/>
  </w:style>
  <w:style w:type="character" w:customStyle="1" w:styleId="component-root-66944">
    <w:name w:val="component-root-66944"/>
    <w:basedOn w:val="DefaultParagraphFont"/>
    <w:rsid w:val="00A35358"/>
  </w:style>
  <w:style w:type="character" w:customStyle="1" w:styleId="component-root-75527">
    <w:name w:val="component-root-75527"/>
    <w:basedOn w:val="DefaultParagraphFont"/>
    <w:rsid w:val="00B20000"/>
  </w:style>
  <w:style w:type="character" w:customStyle="1" w:styleId="component-root-75854">
    <w:name w:val="component-root-75854"/>
    <w:basedOn w:val="DefaultParagraphFont"/>
    <w:rsid w:val="0033522F"/>
  </w:style>
  <w:style w:type="character" w:customStyle="1" w:styleId="component-root-77595">
    <w:name w:val="component-root-77595"/>
    <w:basedOn w:val="DefaultParagraphFont"/>
    <w:rsid w:val="00611256"/>
  </w:style>
  <w:style w:type="character" w:customStyle="1" w:styleId="component-root-92275">
    <w:name w:val="component-root-92275"/>
    <w:basedOn w:val="DefaultParagraphFont"/>
    <w:rsid w:val="00495416"/>
  </w:style>
  <w:style w:type="character" w:customStyle="1" w:styleId="component-root-95260">
    <w:name w:val="component-root-95260"/>
    <w:basedOn w:val="DefaultParagraphFont"/>
    <w:rsid w:val="00640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36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9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4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3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6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3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Grusha Shahpuri</cp:lastModifiedBy>
  <cp:revision>28</cp:revision>
  <dcterms:created xsi:type="dcterms:W3CDTF">2013-12-23T23:15:00Z</dcterms:created>
  <dcterms:modified xsi:type="dcterms:W3CDTF">2025-06-26T18:16:00Z</dcterms:modified>
  <cp:category/>
</cp:coreProperties>
</file>